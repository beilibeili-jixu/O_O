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A7A4" w14:textId="77777777" w:rsidR="009A7E02" w:rsidRDefault="009A7E02" w:rsidP="009A7E02">
      <w:pPr>
        <w:jc w:val="center"/>
        <w:rPr>
          <w:b/>
          <w:sz w:val="52"/>
        </w:rPr>
      </w:pPr>
    </w:p>
    <w:p w14:paraId="7B18E463" w14:textId="5AD87325" w:rsidR="009A7E02" w:rsidRDefault="009A7E02" w:rsidP="009A7E02">
      <w:pPr>
        <w:jc w:val="center"/>
        <w:rPr>
          <w:b/>
          <w:sz w:val="52"/>
        </w:rPr>
      </w:pPr>
    </w:p>
    <w:p w14:paraId="3CC64395" w14:textId="1D1B8F9C" w:rsidR="009A7E02" w:rsidRDefault="009A7E02" w:rsidP="009A7E02">
      <w:pPr>
        <w:jc w:val="center"/>
        <w:rPr>
          <w:b/>
          <w:sz w:val="52"/>
        </w:rPr>
      </w:pPr>
    </w:p>
    <w:p w14:paraId="45611D67" w14:textId="77777777" w:rsidR="009A7E02" w:rsidRDefault="009A7E02" w:rsidP="009A7E02">
      <w:pPr>
        <w:jc w:val="center"/>
        <w:rPr>
          <w:b/>
          <w:sz w:val="52"/>
        </w:rPr>
      </w:pPr>
    </w:p>
    <w:p w14:paraId="37BF11C9" w14:textId="77777777" w:rsidR="009A7E02" w:rsidRDefault="009A7E02" w:rsidP="009A7E02">
      <w:pPr>
        <w:jc w:val="center"/>
        <w:rPr>
          <w:b/>
          <w:sz w:val="52"/>
        </w:rPr>
      </w:pPr>
    </w:p>
    <w:p w14:paraId="5B317CDD" w14:textId="77777777" w:rsidR="009A7E02" w:rsidRPr="009A7E02" w:rsidRDefault="009A7E02" w:rsidP="009A7E02">
      <w:pPr>
        <w:jc w:val="center"/>
        <w:rPr>
          <w:b/>
          <w:sz w:val="72"/>
        </w:rPr>
      </w:pPr>
    </w:p>
    <w:p w14:paraId="670B6E95" w14:textId="14901596" w:rsidR="00976D41" w:rsidRDefault="009A7E02" w:rsidP="009A7E02">
      <w:pPr>
        <w:jc w:val="center"/>
        <w:rPr>
          <w:b/>
          <w:sz w:val="72"/>
        </w:rPr>
      </w:pPr>
      <w:r w:rsidRPr="009A7E02">
        <w:rPr>
          <w:rFonts w:hint="eastAsia"/>
          <w:b/>
          <w:sz w:val="72"/>
        </w:rPr>
        <w:t>项目集成计划</w:t>
      </w:r>
    </w:p>
    <w:p w14:paraId="7698D329" w14:textId="5FE9CA86" w:rsidR="009A7E02" w:rsidRDefault="009A7E02" w:rsidP="009A7E02">
      <w:pPr>
        <w:jc w:val="center"/>
        <w:rPr>
          <w:b/>
          <w:sz w:val="72"/>
        </w:rPr>
      </w:pPr>
    </w:p>
    <w:p w14:paraId="270B4F9F" w14:textId="77FA5189" w:rsidR="009A7E02" w:rsidRDefault="009A7E02" w:rsidP="009A7E02">
      <w:pPr>
        <w:jc w:val="center"/>
        <w:rPr>
          <w:b/>
          <w:sz w:val="72"/>
        </w:rPr>
      </w:pPr>
    </w:p>
    <w:p w14:paraId="5916FF9C" w14:textId="39B1C811" w:rsidR="009A7E02" w:rsidRDefault="009A7E02" w:rsidP="009A7E02">
      <w:pPr>
        <w:jc w:val="center"/>
        <w:rPr>
          <w:b/>
          <w:sz w:val="72"/>
        </w:rPr>
      </w:pPr>
    </w:p>
    <w:p w14:paraId="7455113C" w14:textId="7E831B8F" w:rsidR="009A7E02" w:rsidRDefault="009A7E02" w:rsidP="009A7E02">
      <w:pPr>
        <w:jc w:val="center"/>
        <w:rPr>
          <w:b/>
          <w:sz w:val="72"/>
        </w:rPr>
      </w:pPr>
    </w:p>
    <w:p w14:paraId="06C54B64" w14:textId="77777777" w:rsidR="009A7E02" w:rsidRDefault="009A7E02" w:rsidP="009A7E02">
      <w:pPr>
        <w:jc w:val="center"/>
        <w:rPr>
          <w:b/>
          <w:sz w:val="72"/>
        </w:rPr>
      </w:pPr>
    </w:p>
    <w:p w14:paraId="098F55BA" w14:textId="076801C7" w:rsidR="009A7E02" w:rsidRDefault="009A7E02" w:rsidP="009A7E02">
      <w:pPr>
        <w:jc w:val="center"/>
        <w:rPr>
          <w:b/>
          <w:sz w:val="24"/>
          <w:szCs w:val="24"/>
        </w:rPr>
      </w:pPr>
    </w:p>
    <w:p w14:paraId="3C18EE02" w14:textId="12277390" w:rsidR="009A7E02" w:rsidRPr="00E94940" w:rsidRDefault="00E94940" w:rsidP="009A7E02">
      <w:pPr>
        <w:jc w:val="center"/>
        <w:rPr>
          <w:b/>
          <w:sz w:val="32"/>
          <w:szCs w:val="24"/>
        </w:rPr>
      </w:pPr>
      <w:r w:rsidRPr="00E94940">
        <w:rPr>
          <w:rFonts w:hint="eastAsia"/>
          <w:b/>
          <w:sz w:val="32"/>
          <w:szCs w:val="24"/>
        </w:rPr>
        <w:lastRenderedPageBreak/>
        <w:t>目录</w:t>
      </w:r>
    </w:p>
    <w:p w14:paraId="0E890E7E" w14:textId="1D6BAFEA" w:rsidR="00E94940" w:rsidRPr="00E94940" w:rsidRDefault="00E94940" w:rsidP="00E94940">
      <w:pPr>
        <w:pStyle w:val="a4"/>
        <w:numPr>
          <w:ilvl w:val="0"/>
          <w:numId w:val="1"/>
        </w:numPr>
        <w:ind w:firstLineChars="0"/>
        <w:rPr>
          <w:sz w:val="24"/>
          <w:szCs w:val="24"/>
        </w:rPr>
      </w:pPr>
      <w:r w:rsidRPr="00E94940">
        <w:rPr>
          <w:rFonts w:hint="eastAsia"/>
          <w:sz w:val="24"/>
          <w:szCs w:val="24"/>
        </w:rPr>
        <w:t>导言</w:t>
      </w:r>
    </w:p>
    <w:p w14:paraId="2D07C05E" w14:textId="3EB9C0CE" w:rsidR="00E94940" w:rsidRDefault="00E94940" w:rsidP="00E94940">
      <w:pPr>
        <w:pStyle w:val="a4"/>
        <w:numPr>
          <w:ilvl w:val="0"/>
          <w:numId w:val="1"/>
        </w:numPr>
        <w:ind w:firstLineChars="0"/>
        <w:rPr>
          <w:sz w:val="24"/>
          <w:szCs w:val="24"/>
        </w:rPr>
      </w:pPr>
      <w:r>
        <w:rPr>
          <w:rFonts w:hint="eastAsia"/>
          <w:sz w:val="24"/>
          <w:szCs w:val="24"/>
        </w:rPr>
        <w:t>项目概述</w:t>
      </w:r>
    </w:p>
    <w:p w14:paraId="772661F8" w14:textId="7EA3FEC9" w:rsidR="00E94940" w:rsidRDefault="00E94940" w:rsidP="00E94940">
      <w:pPr>
        <w:pStyle w:val="a4"/>
        <w:numPr>
          <w:ilvl w:val="0"/>
          <w:numId w:val="1"/>
        </w:numPr>
        <w:ind w:firstLineChars="0"/>
        <w:rPr>
          <w:sz w:val="24"/>
          <w:szCs w:val="24"/>
        </w:rPr>
      </w:pPr>
      <w:r>
        <w:rPr>
          <w:rFonts w:hint="eastAsia"/>
          <w:sz w:val="24"/>
          <w:szCs w:val="24"/>
        </w:rPr>
        <w:t>项目任务范围</w:t>
      </w:r>
    </w:p>
    <w:p w14:paraId="747273FB" w14:textId="448CEB46" w:rsidR="00E94940" w:rsidRDefault="00E94940" w:rsidP="00E94940">
      <w:pPr>
        <w:pStyle w:val="a4"/>
        <w:numPr>
          <w:ilvl w:val="0"/>
          <w:numId w:val="1"/>
        </w:numPr>
        <w:ind w:firstLineChars="0"/>
        <w:rPr>
          <w:sz w:val="24"/>
          <w:szCs w:val="24"/>
        </w:rPr>
      </w:pPr>
      <w:r>
        <w:rPr>
          <w:rFonts w:hint="eastAsia"/>
          <w:sz w:val="24"/>
          <w:szCs w:val="24"/>
        </w:rPr>
        <w:t>项目目标</w:t>
      </w:r>
    </w:p>
    <w:p w14:paraId="6D2AAF13" w14:textId="09745005" w:rsidR="00E94940" w:rsidRDefault="00E94940" w:rsidP="00E94940">
      <w:pPr>
        <w:pStyle w:val="a4"/>
        <w:numPr>
          <w:ilvl w:val="0"/>
          <w:numId w:val="1"/>
        </w:numPr>
        <w:ind w:firstLineChars="0"/>
        <w:rPr>
          <w:sz w:val="24"/>
          <w:szCs w:val="24"/>
        </w:rPr>
      </w:pPr>
      <w:r>
        <w:rPr>
          <w:rFonts w:hint="eastAsia"/>
          <w:sz w:val="24"/>
          <w:szCs w:val="24"/>
        </w:rPr>
        <w:t>项目实施策略</w:t>
      </w:r>
    </w:p>
    <w:p w14:paraId="4E2E9460" w14:textId="5655B227" w:rsidR="00E94940" w:rsidRDefault="00E94940" w:rsidP="00E94940">
      <w:pPr>
        <w:pStyle w:val="a4"/>
        <w:numPr>
          <w:ilvl w:val="0"/>
          <w:numId w:val="1"/>
        </w:numPr>
        <w:ind w:firstLineChars="0"/>
        <w:rPr>
          <w:sz w:val="24"/>
          <w:szCs w:val="24"/>
        </w:rPr>
      </w:pPr>
      <w:r>
        <w:rPr>
          <w:rFonts w:hint="eastAsia"/>
          <w:sz w:val="24"/>
          <w:szCs w:val="24"/>
        </w:rPr>
        <w:t>项目组织结构</w:t>
      </w:r>
    </w:p>
    <w:p w14:paraId="30A066B9" w14:textId="35E507A1" w:rsidR="00E94940" w:rsidRDefault="00E94940" w:rsidP="00E94940">
      <w:pPr>
        <w:pStyle w:val="a4"/>
        <w:numPr>
          <w:ilvl w:val="0"/>
          <w:numId w:val="1"/>
        </w:numPr>
        <w:ind w:firstLineChars="0"/>
        <w:rPr>
          <w:sz w:val="24"/>
          <w:szCs w:val="24"/>
        </w:rPr>
      </w:pPr>
      <w:r>
        <w:rPr>
          <w:rFonts w:hint="eastAsia"/>
          <w:sz w:val="24"/>
          <w:szCs w:val="24"/>
        </w:rPr>
        <w:t>计划结构</w:t>
      </w:r>
    </w:p>
    <w:p w14:paraId="2E628913" w14:textId="0C7225D3" w:rsidR="00E94940" w:rsidRDefault="00E94940" w:rsidP="00E94940">
      <w:pPr>
        <w:pStyle w:val="a4"/>
        <w:numPr>
          <w:ilvl w:val="0"/>
          <w:numId w:val="1"/>
        </w:numPr>
        <w:ind w:firstLineChars="0"/>
        <w:rPr>
          <w:sz w:val="24"/>
          <w:szCs w:val="24"/>
        </w:rPr>
      </w:pPr>
      <w:r>
        <w:rPr>
          <w:rFonts w:hint="eastAsia"/>
          <w:sz w:val="24"/>
          <w:szCs w:val="24"/>
        </w:rPr>
        <w:t>项目生存期</w:t>
      </w:r>
    </w:p>
    <w:p w14:paraId="1221BD49" w14:textId="450BD696" w:rsidR="00E94940" w:rsidRDefault="00E94940" w:rsidP="00E94940">
      <w:pPr>
        <w:pStyle w:val="a4"/>
        <w:numPr>
          <w:ilvl w:val="0"/>
          <w:numId w:val="1"/>
        </w:numPr>
        <w:ind w:firstLineChars="0"/>
        <w:rPr>
          <w:sz w:val="24"/>
          <w:szCs w:val="24"/>
        </w:rPr>
      </w:pPr>
      <w:r>
        <w:rPr>
          <w:rFonts w:hint="eastAsia"/>
          <w:sz w:val="24"/>
          <w:szCs w:val="24"/>
        </w:rPr>
        <w:t>项目管理对象</w:t>
      </w:r>
    </w:p>
    <w:p w14:paraId="72340C8F" w14:textId="4756CE10" w:rsidR="00E94940" w:rsidRDefault="00E94940" w:rsidP="00E94940">
      <w:pPr>
        <w:pStyle w:val="a4"/>
        <w:numPr>
          <w:ilvl w:val="0"/>
          <w:numId w:val="1"/>
        </w:numPr>
        <w:ind w:firstLineChars="0"/>
        <w:rPr>
          <w:sz w:val="24"/>
          <w:szCs w:val="24"/>
        </w:rPr>
      </w:pPr>
      <w:r>
        <w:rPr>
          <w:rFonts w:hint="eastAsia"/>
          <w:sz w:val="24"/>
          <w:szCs w:val="24"/>
        </w:rPr>
        <w:t>项目风险评估</w:t>
      </w:r>
    </w:p>
    <w:p w14:paraId="682C1127" w14:textId="6BE64FE4" w:rsidR="00E94940" w:rsidRDefault="00E94940" w:rsidP="00E94940">
      <w:pPr>
        <w:pStyle w:val="a4"/>
        <w:numPr>
          <w:ilvl w:val="0"/>
          <w:numId w:val="1"/>
        </w:numPr>
        <w:ind w:firstLineChars="0"/>
        <w:rPr>
          <w:sz w:val="24"/>
          <w:szCs w:val="24"/>
        </w:rPr>
      </w:pPr>
      <w:r>
        <w:rPr>
          <w:rFonts w:hint="eastAsia"/>
          <w:sz w:val="24"/>
          <w:szCs w:val="24"/>
        </w:rPr>
        <w:t>项目估算</w:t>
      </w:r>
    </w:p>
    <w:p w14:paraId="7D93CAD8" w14:textId="5FB62557" w:rsidR="00E94940" w:rsidRDefault="00E94940" w:rsidP="00E94940">
      <w:pPr>
        <w:pStyle w:val="a4"/>
        <w:numPr>
          <w:ilvl w:val="0"/>
          <w:numId w:val="1"/>
        </w:numPr>
        <w:ind w:firstLineChars="0"/>
        <w:rPr>
          <w:sz w:val="24"/>
          <w:szCs w:val="24"/>
        </w:rPr>
      </w:pPr>
      <w:r>
        <w:rPr>
          <w:rFonts w:hint="eastAsia"/>
          <w:sz w:val="24"/>
          <w:szCs w:val="24"/>
        </w:rPr>
        <w:t>项目时间计划</w:t>
      </w:r>
    </w:p>
    <w:p w14:paraId="69C351BF" w14:textId="15C986FB" w:rsidR="00E94940" w:rsidRDefault="00E94940" w:rsidP="00E94940">
      <w:pPr>
        <w:pStyle w:val="a4"/>
        <w:numPr>
          <w:ilvl w:val="0"/>
          <w:numId w:val="1"/>
        </w:numPr>
        <w:ind w:firstLineChars="0"/>
        <w:rPr>
          <w:sz w:val="24"/>
          <w:szCs w:val="24"/>
        </w:rPr>
      </w:pPr>
      <w:r>
        <w:rPr>
          <w:rFonts w:hint="eastAsia"/>
          <w:sz w:val="24"/>
          <w:szCs w:val="24"/>
        </w:rPr>
        <w:t>项目资源计划</w:t>
      </w:r>
    </w:p>
    <w:p w14:paraId="6F4BFCED" w14:textId="5720DAA6" w:rsidR="00E94940" w:rsidRDefault="00E94940" w:rsidP="00E94940">
      <w:pPr>
        <w:pStyle w:val="a4"/>
        <w:numPr>
          <w:ilvl w:val="0"/>
          <w:numId w:val="1"/>
        </w:numPr>
        <w:ind w:firstLineChars="0"/>
        <w:rPr>
          <w:sz w:val="24"/>
          <w:szCs w:val="24"/>
        </w:rPr>
      </w:pPr>
      <w:r>
        <w:rPr>
          <w:rFonts w:hint="eastAsia"/>
          <w:sz w:val="24"/>
          <w:szCs w:val="24"/>
        </w:rPr>
        <w:t>项目实施工具计划</w:t>
      </w:r>
    </w:p>
    <w:p w14:paraId="2270E6C0" w14:textId="5431192F" w:rsidR="00E94940" w:rsidRDefault="00E94940" w:rsidP="00E94940">
      <w:pPr>
        <w:pStyle w:val="a4"/>
        <w:numPr>
          <w:ilvl w:val="0"/>
          <w:numId w:val="1"/>
        </w:numPr>
        <w:ind w:firstLineChars="0"/>
        <w:rPr>
          <w:sz w:val="24"/>
          <w:szCs w:val="24"/>
        </w:rPr>
      </w:pPr>
      <w:r>
        <w:rPr>
          <w:rFonts w:hint="eastAsia"/>
          <w:sz w:val="24"/>
          <w:szCs w:val="24"/>
        </w:rPr>
        <w:t>质量管理计划</w:t>
      </w:r>
    </w:p>
    <w:p w14:paraId="7AA00440" w14:textId="773D1077" w:rsidR="00E94940" w:rsidRDefault="00E94940" w:rsidP="00E94940">
      <w:pPr>
        <w:pStyle w:val="a4"/>
        <w:numPr>
          <w:ilvl w:val="0"/>
          <w:numId w:val="1"/>
        </w:numPr>
        <w:ind w:firstLineChars="0"/>
        <w:rPr>
          <w:sz w:val="24"/>
          <w:szCs w:val="24"/>
        </w:rPr>
      </w:pPr>
      <w:r>
        <w:rPr>
          <w:rFonts w:hint="eastAsia"/>
          <w:sz w:val="24"/>
          <w:szCs w:val="24"/>
        </w:rPr>
        <w:t>配置管理计划</w:t>
      </w:r>
    </w:p>
    <w:p w14:paraId="7CAD94A5" w14:textId="2BBDBB5F" w:rsidR="00E94940" w:rsidRDefault="00E94940" w:rsidP="00E94940">
      <w:pPr>
        <w:pStyle w:val="a4"/>
        <w:numPr>
          <w:ilvl w:val="0"/>
          <w:numId w:val="1"/>
        </w:numPr>
        <w:ind w:firstLineChars="0"/>
        <w:rPr>
          <w:sz w:val="24"/>
          <w:szCs w:val="24"/>
        </w:rPr>
      </w:pPr>
      <w:r>
        <w:rPr>
          <w:rFonts w:hint="eastAsia"/>
          <w:sz w:val="24"/>
          <w:szCs w:val="24"/>
        </w:rPr>
        <w:t>项目管理计划</w:t>
      </w:r>
    </w:p>
    <w:p w14:paraId="28CA080D" w14:textId="02FB3B24" w:rsidR="00E94940" w:rsidRDefault="00E94940" w:rsidP="00E94940">
      <w:pPr>
        <w:pStyle w:val="a4"/>
        <w:numPr>
          <w:ilvl w:val="0"/>
          <w:numId w:val="1"/>
        </w:numPr>
        <w:ind w:firstLineChars="0"/>
        <w:rPr>
          <w:sz w:val="24"/>
          <w:szCs w:val="24"/>
        </w:rPr>
      </w:pPr>
      <w:r>
        <w:rPr>
          <w:rFonts w:hint="eastAsia"/>
          <w:sz w:val="24"/>
          <w:szCs w:val="24"/>
        </w:rPr>
        <w:t>项目度量计划</w:t>
      </w:r>
    </w:p>
    <w:p w14:paraId="7B1882E8" w14:textId="1F022A52" w:rsidR="00E94940" w:rsidRDefault="00E94940" w:rsidP="00E94940">
      <w:pPr>
        <w:pStyle w:val="a4"/>
        <w:numPr>
          <w:ilvl w:val="0"/>
          <w:numId w:val="1"/>
        </w:numPr>
        <w:ind w:firstLineChars="0"/>
        <w:rPr>
          <w:sz w:val="24"/>
          <w:szCs w:val="24"/>
        </w:rPr>
      </w:pPr>
      <w:r>
        <w:rPr>
          <w:rFonts w:hint="eastAsia"/>
          <w:sz w:val="24"/>
          <w:szCs w:val="24"/>
        </w:rPr>
        <w:t>项目沟通计划</w:t>
      </w:r>
    </w:p>
    <w:p w14:paraId="311E493B" w14:textId="11E8AA94" w:rsidR="00142F3F" w:rsidRDefault="00142F3F" w:rsidP="00142F3F">
      <w:pPr>
        <w:rPr>
          <w:sz w:val="24"/>
          <w:szCs w:val="24"/>
        </w:rPr>
      </w:pPr>
    </w:p>
    <w:p w14:paraId="25E4B347" w14:textId="51BE7785" w:rsidR="00142F3F" w:rsidRDefault="00142F3F" w:rsidP="00142F3F">
      <w:pPr>
        <w:rPr>
          <w:sz w:val="24"/>
          <w:szCs w:val="24"/>
        </w:rPr>
      </w:pPr>
    </w:p>
    <w:p w14:paraId="12FC0329" w14:textId="5E2D6CC5" w:rsidR="00142F3F" w:rsidRPr="00142F3F" w:rsidRDefault="00142F3F" w:rsidP="00142F3F">
      <w:pPr>
        <w:pStyle w:val="1"/>
      </w:pPr>
      <w:r w:rsidRPr="00142F3F">
        <w:rPr>
          <w:rFonts w:hint="eastAsia"/>
        </w:rPr>
        <w:lastRenderedPageBreak/>
        <w:t>导言</w:t>
      </w:r>
    </w:p>
    <w:p w14:paraId="65ED54FF" w14:textId="259615C6" w:rsidR="00142F3F" w:rsidRPr="00AF2867" w:rsidRDefault="00142F3F" w:rsidP="00142F3F">
      <w:pPr>
        <w:pStyle w:val="2"/>
        <w:numPr>
          <w:ilvl w:val="0"/>
          <w:numId w:val="0"/>
        </w:numPr>
        <w:spacing w:line="360" w:lineRule="auto"/>
        <w:ind w:left="576" w:hanging="576"/>
      </w:pPr>
      <w:bookmarkStart w:id="0" w:name="_Toc329762082"/>
      <w:bookmarkStart w:id="1" w:name="_Toc329781173"/>
      <w:bookmarkStart w:id="2" w:name="_Toc329877131"/>
      <w:bookmarkStart w:id="3" w:name="_Toc21707"/>
      <w:bookmarkStart w:id="4" w:name="_Toc31306"/>
      <w:bookmarkStart w:id="5" w:name="_Toc338084229"/>
      <w:r>
        <w:rPr>
          <w:rFonts w:hint="eastAsia"/>
        </w:rPr>
        <w:t>1</w:t>
      </w:r>
      <w:r>
        <w:t xml:space="preserve">.1 </w:t>
      </w:r>
      <w:r w:rsidRPr="00AF2867">
        <w:rPr>
          <w:rFonts w:hint="eastAsia"/>
        </w:rPr>
        <w:t>目的</w:t>
      </w:r>
      <w:bookmarkEnd w:id="0"/>
      <w:bookmarkEnd w:id="1"/>
      <w:bookmarkEnd w:id="2"/>
      <w:bookmarkEnd w:id="3"/>
      <w:bookmarkEnd w:id="4"/>
      <w:bookmarkEnd w:id="5"/>
    </w:p>
    <w:p w14:paraId="5CE2B644" w14:textId="77777777" w:rsidR="00142F3F" w:rsidRPr="00AF2867" w:rsidRDefault="00142F3F" w:rsidP="00142F3F">
      <w:pPr>
        <w:spacing w:line="360" w:lineRule="auto"/>
        <w:ind w:firstLineChars="200" w:firstLine="480"/>
      </w:pPr>
      <w:r>
        <w:rPr>
          <w:rFonts w:ascii="宋体" w:hAnsi="宋体" w:hint="eastAsia"/>
          <w:sz w:val="24"/>
          <w:szCs w:val="28"/>
        </w:rPr>
        <w:t>本文档是云南</w:t>
      </w:r>
      <w:r w:rsidRPr="001B10C3">
        <w:rPr>
          <w:rFonts w:ascii="宋体" w:hAnsi="宋体" w:hint="eastAsia"/>
          <w:sz w:val="24"/>
          <w:szCs w:val="28"/>
        </w:rPr>
        <w:t>省</w:t>
      </w:r>
      <w:r>
        <w:rPr>
          <w:rFonts w:ascii="宋体" w:hAnsi="宋体" w:hint="eastAsia"/>
          <w:sz w:val="24"/>
          <w:szCs w:val="28"/>
        </w:rPr>
        <w:t>企业数据采集系统项目的需求说明书。主要记录了项目业务需求。</w:t>
      </w:r>
    </w:p>
    <w:p w14:paraId="007743AC" w14:textId="77777777" w:rsidR="00142F3F" w:rsidRDefault="00142F3F" w:rsidP="00142F3F">
      <w:pPr>
        <w:numPr>
          <w:ilvl w:val="0"/>
          <w:numId w:val="3"/>
        </w:numPr>
        <w:spacing w:line="360" w:lineRule="auto"/>
        <w:rPr>
          <w:rFonts w:ascii="宋体"/>
          <w:b/>
          <w:vanish/>
          <w:szCs w:val="28"/>
        </w:rPr>
      </w:pPr>
    </w:p>
    <w:p w14:paraId="7A6BBF59" w14:textId="404FA7BE" w:rsidR="00142F3F" w:rsidRPr="00C9424A" w:rsidRDefault="00142F3F" w:rsidP="00142F3F">
      <w:pPr>
        <w:pStyle w:val="2"/>
        <w:numPr>
          <w:ilvl w:val="0"/>
          <w:numId w:val="0"/>
        </w:numPr>
        <w:spacing w:line="360" w:lineRule="auto"/>
        <w:ind w:left="576" w:hanging="576"/>
      </w:pPr>
      <w:bookmarkStart w:id="6" w:name="_Toc329762085"/>
      <w:bookmarkStart w:id="7" w:name="_Toc329781176"/>
      <w:bookmarkStart w:id="8" w:name="_Toc329877134"/>
      <w:bookmarkStart w:id="9" w:name="_Toc18243"/>
      <w:bookmarkStart w:id="10" w:name="_Toc28374"/>
      <w:bookmarkStart w:id="11" w:name="_Toc338084232"/>
      <w:r>
        <w:rPr>
          <w:rFonts w:hint="eastAsia"/>
        </w:rPr>
        <w:t>1</w:t>
      </w:r>
      <w:r>
        <w:t>.2</w:t>
      </w:r>
      <w:r w:rsidRPr="00C9424A">
        <w:rPr>
          <w:rFonts w:hint="eastAsia"/>
        </w:rPr>
        <w:t>系统用户分析</w:t>
      </w:r>
      <w:bookmarkEnd w:id="6"/>
      <w:bookmarkEnd w:id="7"/>
      <w:bookmarkEnd w:id="8"/>
      <w:bookmarkEnd w:id="9"/>
      <w:bookmarkEnd w:id="10"/>
      <w:bookmarkEnd w:id="11"/>
    </w:p>
    <w:p w14:paraId="1298BD6F" w14:textId="77777777" w:rsidR="00142F3F" w:rsidRDefault="00142F3F" w:rsidP="00142F3F">
      <w:pPr>
        <w:spacing w:line="360" w:lineRule="auto"/>
        <w:ind w:firstLineChars="200" w:firstLine="480"/>
        <w:jc w:val="left"/>
        <w:rPr>
          <w:rFonts w:ascii="宋体"/>
          <w:sz w:val="24"/>
          <w:szCs w:val="28"/>
        </w:rPr>
      </w:pPr>
      <w:r>
        <w:rPr>
          <w:rFonts w:ascii="宋体" w:hAnsi="宋体" w:hint="eastAsia"/>
          <w:sz w:val="24"/>
          <w:szCs w:val="28"/>
        </w:rPr>
        <w:t>企业用户</w:t>
      </w:r>
    </w:p>
    <w:p w14:paraId="08A81356" w14:textId="77777777" w:rsidR="00142F3F" w:rsidRDefault="00142F3F" w:rsidP="00142F3F">
      <w:pPr>
        <w:spacing w:line="360" w:lineRule="auto"/>
        <w:ind w:firstLineChars="200" w:firstLine="480"/>
        <w:jc w:val="left"/>
        <w:rPr>
          <w:rFonts w:ascii="宋体" w:hAnsi="宋体"/>
          <w:sz w:val="24"/>
          <w:szCs w:val="28"/>
        </w:rPr>
      </w:pPr>
      <w:r>
        <w:rPr>
          <w:rFonts w:ascii="宋体" w:hAnsi="宋体" w:hint="eastAsia"/>
          <w:sz w:val="24"/>
          <w:szCs w:val="28"/>
        </w:rPr>
        <w:t>省用户</w:t>
      </w:r>
    </w:p>
    <w:p w14:paraId="32FA6CB6" w14:textId="7DF48E4D" w:rsidR="00142F3F" w:rsidRPr="00C9424A" w:rsidRDefault="00142F3F" w:rsidP="00142F3F">
      <w:pPr>
        <w:pStyle w:val="2"/>
        <w:widowControl w:val="0"/>
        <w:numPr>
          <w:ilvl w:val="0"/>
          <w:numId w:val="0"/>
        </w:numPr>
        <w:spacing w:line="360" w:lineRule="auto"/>
        <w:ind w:left="576" w:hanging="576"/>
        <w:jc w:val="both"/>
        <w:rPr>
          <w:rFonts w:ascii="宋体"/>
        </w:rPr>
      </w:pPr>
      <w:bookmarkStart w:id="12" w:name="_Toc338084233"/>
      <w:r>
        <w:rPr>
          <w:rFonts w:cs="Arial" w:hint="eastAsia"/>
        </w:rPr>
        <w:t>1</w:t>
      </w:r>
      <w:r w:rsidRPr="00E967D5">
        <w:rPr>
          <w:rFonts w:cs="Arial"/>
        </w:rPr>
        <w:t>.3</w:t>
      </w:r>
      <w:r>
        <w:rPr>
          <w:rFonts w:ascii="宋体" w:hAnsi="宋体"/>
        </w:rPr>
        <w:t xml:space="preserve"> </w:t>
      </w:r>
      <w:r w:rsidRPr="00C9424A">
        <w:rPr>
          <w:rFonts w:ascii="宋体" w:hAnsi="宋体" w:hint="eastAsia"/>
        </w:rPr>
        <w:t>流程需求</w:t>
      </w:r>
      <w:bookmarkEnd w:id="12"/>
    </w:p>
    <w:p w14:paraId="4C294ADF" w14:textId="77777777" w:rsidR="00142F3F" w:rsidRDefault="00142F3F" w:rsidP="00142F3F">
      <w:pPr>
        <w:spacing w:line="360" w:lineRule="auto"/>
        <w:ind w:firstLineChars="200" w:firstLine="480"/>
        <w:rPr>
          <w:rFonts w:ascii="宋体" w:hAnsi="宋体"/>
          <w:sz w:val="24"/>
        </w:rPr>
      </w:pPr>
      <w:r w:rsidRPr="00114A5C">
        <w:rPr>
          <w:rFonts w:ascii="宋体" w:hAnsi="宋体" w:hint="eastAsia"/>
          <w:sz w:val="24"/>
        </w:rPr>
        <w:t>省</w:t>
      </w:r>
      <w:r>
        <w:rPr>
          <w:rFonts w:ascii="宋体" w:hAnsi="宋体" w:hint="eastAsia"/>
          <w:sz w:val="24"/>
        </w:rPr>
        <w:t>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5A736D2E" w14:textId="45B1E9BA" w:rsidR="00B427F3" w:rsidRDefault="00B427F3" w:rsidP="00B427F3">
      <w:pPr>
        <w:pStyle w:val="1"/>
      </w:pPr>
      <w:r>
        <w:rPr>
          <w:rFonts w:hint="eastAsia"/>
        </w:rPr>
        <w:t>项目概述</w:t>
      </w:r>
    </w:p>
    <w:p w14:paraId="585C5906" w14:textId="77777777" w:rsidR="00B427F3" w:rsidRPr="00B427F3" w:rsidRDefault="00B427F3" w:rsidP="00B427F3">
      <w:pPr>
        <w:spacing w:line="360" w:lineRule="auto"/>
        <w:ind w:firstLine="284"/>
        <w:rPr>
          <w:rFonts w:ascii="宋体"/>
          <w:sz w:val="24"/>
          <w:szCs w:val="24"/>
        </w:rPr>
      </w:pPr>
      <w:r w:rsidRPr="00B427F3">
        <w:rPr>
          <w:rFonts w:hint="eastAsia"/>
          <w:sz w:val="24"/>
          <w:szCs w:val="24"/>
        </w:rPr>
        <w:t>本产品应用于采集云南省企业就业失业数据。</w:t>
      </w:r>
      <w:r w:rsidRPr="00B427F3">
        <w:rPr>
          <w:rFonts w:ascii="宋体" w:hAnsi="宋体" w:hint="eastAsia"/>
          <w:sz w:val="24"/>
          <w:szCs w:val="24"/>
        </w:rPr>
        <w:t>录入和修改企业详细信息的内容。保存后上报省备案。按照统一规范的模板进行填写和修改。查询以往调查期企业数据的状态。用户只能查询自己企业数据。基于一定的用户指定的条件进行查询，查询结果只可以浏览不可以导出。</w:t>
      </w:r>
    </w:p>
    <w:p w14:paraId="55605006" w14:textId="053F8D7A" w:rsidR="00B427F3" w:rsidRDefault="00B427F3" w:rsidP="00B427F3">
      <w:pPr>
        <w:pStyle w:val="1"/>
      </w:pPr>
      <w:r>
        <w:rPr>
          <w:rFonts w:hint="eastAsia"/>
        </w:rPr>
        <w:lastRenderedPageBreak/>
        <w:t>项目任务范围</w:t>
      </w:r>
    </w:p>
    <w:p w14:paraId="07920BD4" w14:textId="77777777" w:rsidR="00B427F3" w:rsidRDefault="00B427F3" w:rsidP="00B427F3">
      <w:pPr>
        <w:pStyle w:val="2"/>
        <w:spacing w:line="360" w:lineRule="auto"/>
        <w:ind w:left="576"/>
      </w:pPr>
      <w:bookmarkStart w:id="13" w:name="_Toc329762091"/>
      <w:bookmarkStart w:id="14" w:name="_Toc329781182"/>
      <w:bookmarkStart w:id="15" w:name="_Toc329877149"/>
      <w:bookmarkStart w:id="16" w:name="_Toc4793"/>
      <w:bookmarkStart w:id="17" w:name="_Toc13826"/>
      <w:bookmarkStart w:id="18" w:name="_Toc333568670"/>
      <w:r>
        <w:rPr>
          <w:rFonts w:hint="eastAsia"/>
        </w:rPr>
        <w:t>企业</w:t>
      </w:r>
      <w:bookmarkEnd w:id="13"/>
      <w:bookmarkEnd w:id="14"/>
      <w:bookmarkEnd w:id="15"/>
      <w:bookmarkEnd w:id="16"/>
      <w:bookmarkEnd w:id="17"/>
      <w:bookmarkEnd w:id="18"/>
    </w:p>
    <w:p w14:paraId="08DC68F5" w14:textId="77777777" w:rsidR="00B427F3" w:rsidRDefault="00B427F3" w:rsidP="00B427F3">
      <w:pPr>
        <w:pStyle w:val="3"/>
        <w:spacing w:line="360" w:lineRule="auto"/>
      </w:pPr>
      <w:bookmarkStart w:id="19" w:name="_Toc250989519"/>
      <w:bookmarkStart w:id="20" w:name="_Toc329762092"/>
      <w:bookmarkStart w:id="21" w:name="_Toc329781183"/>
      <w:bookmarkStart w:id="22" w:name="_Toc329877150"/>
      <w:bookmarkStart w:id="23" w:name="_Toc7846"/>
      <w:bookmarkStart w:id="24" w:name="_Toc28168"/>
      <w:bookmarkStart w:id="25" w:name="_Toc333568671"/>
      <w:r>
        <w:rPr>
          <w:rFonts w:hint="eastAsia"/>
        </w:rPr>
        <w:t>备案信息</w:t>
      </w:r>
      <w:bookmarkEnd w:id="19"/>
      <w:bookmarkEnd w:id="20"/>
      <w:bookmarkEnd w:id="21"/>
      <w:bookmarkEnd w:id="22"/>
      <w:bookmarkEnd w:id="23"/>
      <w:bookmarkEnd w:id="24"/>
      <w:bookmarkEnd w:id="25"/>
    </w:p>
    <w:p w14:paraId="0AB3478A" w14:textId="77777777" w:rsidR="00B427F3" w:rsidRDefault="00B427F3" w:rsidP="00B427F3">
      <w:pPr>
        <w:spacing w:line="360" w:lineRule="auto"/>
        <w:rPr>
          <w:rFonts w:ascii="宋体"/>
          <w:b/>
          <w:sz w:val="24"/>
        </w:rPr>
      </w:pPr>
      <w:r>
        <w:rPr>
          <w:rFonts w:ascii="宋体" w:hAnsi="宋体" w:hint="eastAsia"/>
          <w:b/>
          <w:sz w:val="24"/>
        </w:rPr>
        <w:t>基本描述：</w:t>
      </w:r>
    </w:p>
    <w:p w14:paraId="1ACC2604" w14:textId="77777777" w:rsidR="00B427F3" w:rsidRPr="00293680" w:rsidRDefault="00B427F3" w:rsidP="00B427F3">
      <w:pPr>
        <w:spacing w:line="360" w:lineRule="auto"/>
        <w:rPr>
          <w:rFonts w:ascii="宋体"/>
          <w:sz w:val="24"/>
        </w:rPr>
      </w:pPr>
      <w:r w:rsidRPr="00D860BB">
        <w:rPr>
          <w:rFonts w:ascii="宋体" w:hAnsi="宋体"/>
          <w:color w:val="FF0000"/>
          <w:sz w:val="24"/>
        </w:rPr>
        <w:t xml:space="preserve">    </w:t>
      </w:r>
      <w:r w:rsidRPr="00293680">
        <w:rPr>
          <w:rFonts w:ascii="宋体" w:hAnsi="宋体" w:hint="eastAsia"/>
          <w:sz w:val="24"/>
        </w:rPr>
        <w:t>录入和修改企业详细信息的内容。保存后上报</w:t>
      </w:r>
      <w:r>
        <w:rPr>
          <w:rFonts w:ascii="宋体" w:hAnsi="宋体" w:hint="eastAsia"/>
          <w:sz w:val="24"/>
        </w:rPr>
        <w:t>省</w:t>
      </w:r>
      <w:r w:rsidRPr="00293680">
        <w:rPr>
          <w:rFonts w:ascii="宋体" w:hAnsi="宋体" w:hint="eastAsia"/>
          <w:sz w:val="24"/>
        </w:rPr>
        <w:t>备案。按照统一规范的模板进行填写和修改。</w:t>
      </w:r>
    </w:p>
    <w:p w14:paraId="24DB39BA" w14:textId="77777777" w:rsidR="00B427F3" w:rsidRDefault="00B427F3" w:rsidP="00B427F3">
      <w:pPr>
        <w:spacing w:line="360" w:lineRule="auto"/>
        <w:rPr>
          <w:rFonts w:ascii="宋体"/>
          <w:b/>
          <w:sz w:val="24"/>
        </w:rPr>
      </w:pPr>
      <w:r>
        <w:rPr>
          <w:rFonts w:ascii="宋体" w:hAnsi="宋体" w:hint="eastAsia"/>
          <w:b/>
          <w:sz w:val="24"/>
        </w:rPr>
        <w:t>数据说明：</w:t>
      </w:r>
    </w:p>
    <w:p w14:paraId="094258FC" w14:textId="77777777" w:rsidR="00B427F3" w:rsidRDefault="00B427F3" w:rsidP="00B427F3">
      <w:pPr>
        <w:spacing w:line="360" w:lineRule="auto"/>
        <w:ind w:firstLine="480"/>
        <w:rPr>
          <w:rFonts w:ascii="宋体" w:hAnsi="宋体"/>
          <w:b/>
          <w:sz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B427F3" w14:paraId="5BEC15E3" w14:textId="77777777" w:rsidTr="009C4844">
        <w:tc>
          <w:tcPr>
            <w:tcW w:w="1728" w:type="dxa"/>
            <w:shd w:val="clear" w:color="auto" w:fill="DDD9C3"/>
          </w:tcPr>
          <w:p w14:paraId="515C68CE" w14:textId="77777777" w:rsidR="00B427F3" w:rsidRDefault="00B427F3" w:rsidP="009C4844">
            <w:pPr>
              <w:rPr>
                <w:rFonts w:ascii="宋体"/>
                <w:szCs w:val="21"/>
              </w:rPr>
            </w:pPr>
            <w:r>
              <w:rPr>
                <w:rFonts w:ascii="宋体" w:hAnsi="宋体" w:hint="eastAsia"/>
                <w:szCs w:val="21"/>
              </w:rPr>
              <w:t>数据项</w:t>
            </w:r>
          </w:p>
        </w:tc>
        <w:tc>
          <w:tcPr>
            <w:tcW w:w="900" w:type="dxa"/>
            <w:shd w:val="clear" w:color="auto" w:fill="DDD9C3"/>
          </w:tcPr>
          <w:p w14:paraId="612D7595" w14:textId="77777777" w:rsidR="00B427F3" w:rsidRDefault="00B427F3" w:rsidP="009C4844">
            <w:pPr>
              <w:rPr>
                <w:rFonts w:ascii="宋体"/>
                <w:szCs w:val="21"/>
              </w:rPr>
            </w:pPr>
            <w:r>
              <w:rPr>
                <w:rFonts w:ascii="宋体" w:hAnsi="宋体" w:hint="eastAsia"/>
                <w:szCs w:val="21"/>
              </w:rPr>
              <w:t>必填</w:t>
            </w:r>
          </w:p>
        </w:tc>
        <w:tc>
          <w:tcPr>
            <w:tcW w:w="5894" w:type="dxa"/>
            <w:shd w:val="clear" w:color="auto" w:fill="DDD9C3"/>
          </w:tcPr>
          <w:p w14:paraId="2804D1A9" w14:textId="77777777" w:rsidR="00B427F3" w:rsidRDefault="00B427F3" w:rsidP="009C4844">
            <w:pPr>
              <w:rPr>
                <w:rFonts w:ascii="宋体"/>
                <w:szCs w:val="21"/>
              </w:rPr>
            </w:pPr>
            <w:r>
              <w:rPr>
                <w:rFonts w:ascii="宋体" w:hAnsi="宋体" w:hint="eastAsia"/>
                <w:szCs w:val="21"/>
              </w:rPr>
              <w:t>说明</w:t>
            </w:r>
          </w:p>
        </w:tc>
      </w:tr>
      <w:tr w:rsidR="00B427F3" w14:paraId="2FB31248" w14:textId="77777777" w:rsidTr="009C4844">
        <w:tc>
          <w:tcPr>
            <w:tcW w:w="1728" w:type="dxa"/>
          </w:tcPr>
          <w:p w14:paraId="0B1088F9" w14:textId="77777777" w:rsidR="00B427F3" w:rsidRDefault="00B427F3" w:rsidP="009C4844">
            <w:pPr>
              <w:rPr>
                <w:rFonts w:ascii="宋体"/>
                <w:szCs w:val="21"/>
              </w:rPr>
            </w:pPr>
            <w:r>
              <w:rPr>
                <w:rFonts w:ascii="宋体" w:hAnsi="宋体" w:hint="eastAsia"/>
                <w:szCs w:val="21"/>
              </w:rPr>
              <w:t>所属地区</w:t>
            </w:r>
          </w:p>
        </w:tc>
        <w:tc>
          <w:tcPr>
            <w:tcW w:w="900" w:type="dxa"/>
          </w:tcPr>
          <w:p w14:paraId="14637454" w14:textId="77777777" w:rsidR="00B427F3" w:rsidRDefault="00B427F3" w:rsidP="009C4844">
            <w:pPr>
              <w:rPr>
                <w:rFonts w:ascii="宋体"/>
                <w:szCs w:val="21"/>
              </w:rPr>
            </w:pPr>
            <w:r>
              <w:rPr>
                <w:rFonts w:ascii="宋体" w:hAnsi="宋体" w:hint="eastAsia"/>
                <w:szCs w:val="21"/>
              </w:rPr>
              <w:t>是</w:t>
            </w:r>
          </w:p>
        </w:tc>
        <w:tc>
          <w:tcPr>
            <w:tcW w:w="5894" w:type="dxa"/>
          </w:tcPr>
          <w:p w14:paraId="46727303" w14:textId="77777777" w:rsidR="00B427F3" w:rsidRDefault="00B427F3" w:rsidP="009C4844">
            <w:pPr>
              <w:rPr>
                <w:rFonts w:ascii="宋体"/>
                <w:szCs w:val="21"/>
              </w:rPr>
            </w:pPr>
            <w:r>
              <w:rPr>
                <w:rFonts w:ascii="宋体" w:hAnsi="宋体" w:hint="eastAsia"/>
                <w:szCs w:val="21"/>
              </w:rPr>
              <w:t>显示企业所属地市、市县、区域，不可修改</w:t>
            </w:r>
          </w:p>
        </w:tc>
      </w:tr>
      <w:tr w:rsidR="00B427F3" w14:paraId="5179D3E2" w14:textId="77777777" w:rsidTr="009C4844">
        <w:tc>
          <w:tcPr>
            <w:tcW w:w="1728" w:type="dxa"/>
          </w:tcPr>
          <w:p w14:paraId="03D125FB" w14:textId="77777777" w:rsidR="00B427F3" w:rsidRDefault="00B427F3" w:rsidP="009C4844">
            <w:pPr>
              <w:rPr>
                <w:rFonts w:ascii="宋体"/>
                <w:szCs w:val="21"/>
              </w:rPr>
            </w:pPr>
            <w:r>
              <w:rPr>
                <w:rFonts w:ascii="宋体" w:hAnsi="宋体" w:hint="eastAsia"/>
                <w:szCs w:val="21"/>
              </w:rPr>
              <w:t>组织机构代码</w:t>
            </w:r>
          </w:p>
        </w:tc>
        <w:tc>
          <w:tcPr>
            <w:tcW w:w="900" w:type="dxa"/>
          </w:tcPr>
          <w:p w14:paraId="09AACF26" w14:textId="77777777" w:rsidR="00B427F3" w:rsidRDefault="00B427F3" w:rsidP="009C4844">
            <w:pPr>
              <w:rPr>
                <w:rFonts w:ascii="宋体"/>
                <w:szCs w:val="21"/>
              </w:rPr>
            </w:pPr>
            <w:r>
              <w:rPr>
                <w:rFonts w:ascii="宋体" w:hAnsi="宋体" w:hint="eastAsia"/>
                <w:szCs w:val="21"/>
              </w:rPr>
              <w:t>是</w:t>
            </w:r>
          </w:p>
        </w:tc>
        <w:tc>
          <w:tcPr>
            <w:tcW w:w="5894" w:type="dxa"/>
          </w:tcPr>
          <w:p w14:paraId="78D9AAC9" w14:textId="77777777" w:rsidR="00B427F3" w:rsidRPr="00293680" w:rsidRDefault="00B427F3" w:rsidP="009C4844">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B427F3" w14:paraId="3189ADC1" w14:textId="77777777" w:rsidTr="009C4844">
        <w:tc>
          <w:tcPr>
            <w:tcW w:w="1728" w:type="dxa"/>
          </w:tcPr>
          <w:p w14:paraId="49C27079" w14:textId="77777777" w:rsidR="00B427F3" w:rsidRDefault="00B427F3" w:rsidP="009C4844">
            <w:pPr>
              <w:rPr>
                <w:rFonts w:ascii="宋体"/>
                <w:szCs w:val="21"/>
              </w:rPr>
            </w:pPr>
            <w:r>
              <w:rPr>
                <w:rFonts w:ascii="宋体" w:hAnsi="宋体" w:hint="eastAsia"/>
                <w:szCs w:val="21"/>
              </w:rPr>
              <w:t>企业名称</w:t>
            </w:r>
          </w:p>
        </w:tc>
        <w:tc>
          <w:tcPr>
            <w:tcW w:w="900" w:type="dxa"/>
          </w:tcPr>
          <w:p w14:paraId="4361B6F6" w14:textId="77777777" w:rsidR="00B427F3" w:rsidRDefault="00B427F3" w:rsidP="009C4844">
            <w:pPr>
              <w:rPr>
                <w:rFonts w:ascii="宋体"/>
                <w:szCs w:val="21"/>
              </w:rPr>
            </w:pPr>
            <w:r>
              <w:rPr>
                <w:rFonts w:ascii="宋体" w:hAnsi="宋体" w:hint="eastAsia"/>
                <w:szCs w:val="21"/>
              </w:rPr>
              <w:t>是</w:t>
            </w:r>
          </w:p>
        </w:tc>
        <w:tc>
          <w:tcPr>
            <w:tcW w:w="5894" w:type="dxa"/>
          </w:tcPr>
          <w:p w14:paraId="16B4CF84" w14:textId="77777777" w:rsidR="00B427F3" w:rsidRDefault="00B427F3" w:rsidP="009C4844">
            <w:pPr>
              <w:rPr>
                <w:rFonts w:ascii="宋体"/>
                <w:szCs w:val="21"/>
              </w:rPr>
            </w:pPr>
            <w:r>
              <w:rPr>
                <w:rFonts w:ascii="宋体" w:hAnsi="宋体" w:hint="eastAsia"/>
                <w:szCs w:val="21"/>
              </w:rPr>
              <w:t>中文、英文</w:t>
            </w:r>
          </w:p>
        </w:tc>
      </w:tr>
      <w:tr w:rsidR="00B427F3" w14:paraId="1002662F" w14:textId="77777777" w:rsidTr="009C4844">
        <w:tc>
          <w:tcPr>
            <w:tcW w:w="1728" w:type="dxa"/>
          </w:tcPr>
          <w:p w14:paraId="09DBA4CD" w14:textId="77777777" w:rsidR="00B427F3" w:rsidRDefault="00B427F3" w:rsidP="009C4844">
            <w:pPr>
              <w:rPr>
                <w:rFonts w:ascii="宋体"/>
                <w:szCs w:val="21"/>
              </w:rPr>
            </w:pPr>
            <w:r>
              <w:rPr>
                <w:rFonts w:ascii="宋体" w:hAnsi="宋体" w:hint="eastAsia"/>
                <w:szCs w:val="21"/>
              </w:rPr>
              <w:t>企业性质</w:t>
            </w:r>
          </w:p>
        </w:tc>
        <w:tc>
          <w:tcPr>
            <w:tcW w:w="900" w:type="dxa"/>
          </w:tcPr>
          <w:p w14:paraId="4A4DFE3A" w14:textId="77777777" w:rsidR="00B427F3" w:rsidRDefault="00B427F3" w:rsidP="009C4844">
            <w:pPr>
              <w:rPr>
                <w:rFonts w:ascii="宋体"/>
                <w:szCs w:val="21"/>
              </w:rPr>
            </w:pPr>
            <w:r>
              <w:rPr>
                <w:rFonts w:ascii="宋体" w:hAnsi="宋体" w:hint="eastAsia"/>
                <w:szCs w:val="21"/>
              </w:rPr>
              <w:t>是</w:t>
            </w:r>
          </w:p>
        </w:tc>
        <w:tc>
          <w:tcPr>
            <w:tcW w:w="5894" w:type="dxa"/>
          </w:tcPr>
          <w:p w14:paraId="2D1EC1ED"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5BC8336C" w14:textId="77777777" w:rsidTr="009C4844">
        <w:tc>
          <w:tcPr>
            <w:tcW w:w="1728" w:type="dxa"/>
          </w:tcPr>
          <w:p w14:paraId="4716DEAF" w14:textId="77777777" w:rsidR="00B427F3" w:rsidRDefault="00B427F3" w:rsidP="009C4844">
            <w:pPr>
              <w:rPr>
                <w:rFonts w:ascii="宋体"/>
                <w:szCs w:val="21"/>
              </w:rPr>
            </w:pPr>
            <w:r>
              <w:rPr>
                <w:rFonts w:ascii="宋体" w:hAnsi="宋体" w:hint="eastAsia"/>
                <w:szCs w:val="21"/>
              </w:rPr>
              <w:t>所属行业</w:t>
            </w:r>
          </w:p>
        </w:tc>
        <w:tc>
          <w:tcPr>
            <w:tcW w:w="900" w:type="dxa"/>
          </w:tcPr>
          <w:p w14:paraId="5369AF99" w14:textId="77777777" w:rsidR="00B427F3" w:rsidRDefault="00B427F3" w:rsidP="009C4844">
            <w:pPr>
              <w:rPr>
                <w:rFonts w:ascii="宋体"/>
                <w:szCs w:val="21"/>
              </w:rPr>
            </w:pPr>
            <w:r>
              <w:rPr>
                <w:rFonts w:ascii="宋体" w:hAnsi="宋体" w:hint="eastAsia"/>
                <w:szCs w:val="21"/>
              </w:rPr>
              <w:t>是</w:t>
            </w:r>
          </w:p>
        </w:tc>
        <w:tc>
          <w:tcPr>
            <w:tcW w:w="5894" w:type="dxa"/>
          </w:tcPr>
          <w:p w14:paraId="18825A20"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083FEF5E" w14:textId="77777777" w:rsidTr="009C4844">
        <w:tc>
          <w:tcPr>
            <w:tcW w:w="1728" w:type="dxa"/>
          </w:tcPr>
          <w:p w14:paraId="2A69A01C" w14:textId="77777777" w:rsidR="00B427F3" w:rsidRDefault="00B427F3" w:rsidP="009C4844">
            <w:pPr>
              <w:rPr>
                <w:rFonts w:ascii="宋体"/>
                <w:szCs w:val="21"/>
              </w:rPr>
            </w:pPr>
            <w:r>
              <w:rPr>
                <w:rFonts w:ascii="宋体" w:hAnsi="宋体" w:hint="eastAsia"/>
                <w:szCs w:val="21"/>
              </w:rPr>
              <w:t>主要经营业务</w:t>
            </w:r>
          </w:p>
        </w:tc>
        <w:tc>
          <w:tcPr>
            <w:tcW w:w="900" w:type="dxa"/>
          </w:tcPr>
          <w:p w14:paraId="31301EE6" w14:textId="77777777" w:rsidR="00B427F3" w:rsidRDefault="00B427F3" w:rsidP="009C4844">
            <w:pPr>
              <w:rPr>
                <w:rFonts w:ascii="宋体"/>
                <w:szCs w:val="21"/>
              </w:rPr>
            </w:pPr>
            <w:r>
              <w:rPr>
                <w:rFonts w:ascii="宋体" w:hAnsi="宋体" w:hint="eastAsia"/>
                <w:szCs w:val="21"/>
              </w:rPr>
              <w:t>是</w:t>
            </w:r>
          </w:p>
        </w:tc>
        <w:tc>
          <w:tcPr>
            <w:tcW w:w="5894" w:type="dxa"/>
          </w:tcPr>
          <w:p w14:paraId="1E1E3765" w14:textId="77777777" w:rsidR="00B427F3" w:rsidRDefault="00B427F3" w:rsidP="009C4844">
            <w:pPr>
              <w:rPr>
                <w:rFonts w:ascii="宋体"/>
                <w:szCs w:val="21"/>
              </w:rPr>
            </w:pPr>
            <w:r>
              <w:rPr>
                <w:rFonts w:ascii="宋体" w:hAnsi="宋体" w:hint="eastAsia"/>
                <w:szCs w:val="21"/>
              </w:rPr>
              <w:t>按实际情况填写企业主要经营的业务</w:t>
            </w:r>
          </w:p>
        </w:tc>
      </w:tr>
      <w:tr w:rsidR="00B427F3" w14:paraId="3BA96996" w14:textId="77777777" w:rsidTr="009C4844">
        <w:tc>
          <w:tcPr>
            <w:tcW w:w="1728" w:type="dxa"/>
          </w:tcPr>
          <w:p w14:paraId="17CE9C2D" w14:textId="77777777" w:rsidR="00B427F3" w:rsidRDefault="00B427F3" w:rsidP="009C4844">
            <w:pPr>
              <w:rPr>
                <w:rFonts w:ascii="宋体"/>
                <w:szCs w:val="21"/>
              </w:rPr>
            </w:pPr>
            <w:r>
              <w:rPr>
                <w:rFonts w:ascii="宋体" w:hAnsi="宋体" w:hint="eastAsia"/>
                <w:szCs w:val="21"/>
              </w:rPr>
              <w:t>联系人</w:t>
            </w:r>
          </w:p>
        </w:tc>
        <w:tc>
          <w:tcPr>
            <w:tcW w:w="900" w:type="dxa"/>
          </w:tcPr>
          <w:p w14:paraId="6C4A3892" w14:textId="77777777" w:rsidR="00B427F3" w:rsidRDefault="00B427F3" w:rsidP="009C4844">
            <w:pPr>
              <w:rPr>
                <w:rFonts w:ascii="宋体"/>
                <w:szCs w:val="21"/>
              </w:rPr>
            </w:pPr>
            <w:r>
              <w:rPr>
                <w:rFonts w:ascii="宋体" w:hAnsi="宋体" w:hint="eastAsia"/>
                <w:szCs w:val="21"/>
              </w:rPr>
              <w:t>是</w:t>
            </w:r>
          </w:p>
        </w:tc>
        <w:tc>
          <w:tcPr>
            <w:tcW w:w="5894" w:type="dxa"/>
          </w:tcPr>
          <w:p w14:paraId="76692B27" w14:textId="77777777" w:rsidR="00B427F3" w:rsidRDefault="00B427F3" w:rsidP="009C4844">
            <w:pPr>
              <w:rPr>
                <w:rFonts w:ascii="宋体"/>
                <w:szCs w:val="21"/>
              </w:rPr>
            </w:pPr>
            <w:r>
              <w:rPr>
                <w:rFonts w:ascii="宋体" w:hAnsi="宋体" w:hint="eastAsia"/>
                <w:szCs w:val="21"/>
              </w:rPr>
              <w:t>中文、英文</w:t>
            </w:r>
          </w:p>
        </w:tc>
      </w:tr>
      <w:tr w:rsidR="00B427F3" w14:paraId="47CD4061" w14:textId="77777777" w:rsidTr="009C4844">
        <w:tc>
          <w:tcPr>
            <w:tcW w:w="1728" w:type="dxa"/>
          </w:tcPr>
          <w:p w14:paraId="6D44610D" w14:textId="77777777" w:rsidR="00B427F3" w:rsidRDefault="00B427F3" w:rsidP="009C4844">
            <w:pPr>
              <w:rPr>
                <w:rFonts w:ascii="宋体"/>
                <w:szCs w:val="21"/>
              </w:rPr>
            </w:pPr>
            <w:r>
              <w:rPr>
                <w:rFonts w:ascii="宋体" w:hAnsi="宋体" w:hint="eastAsia"/>
                <w:szCs w:val="21"/>
              </w:rPr>
              <w:t>联系地址</w:t>
            </w:r>
          </w:p>
        </w:tc>
        <w:tc>
          <w:tcPr>
            <w:tcW w:w="900" w:type="dxa"/>
          </w:tcPr>
          <w:p w14:paraId="734C2D73" w14:textId="77777777" w:rsidR="00B427F3" w:rsidRDefault="00B427F3" w:rsidP="009C4844">
            <w:pPr>
              <w:rPr>
                <w:rFonts w:ascii="宋体"/>
                <w:szCs w:val="21"/>
              </w:rPr>
            </w:pPr>
            <w:r>
              <w:rPr>
                <w:rFonts w:ascii="宋体" w:hAnsi="宋体" w:hint="eastAsia"/>
                <w:szCs w:val="21"/>
              </w:rPr>
              <w:t>是</w:t>
            </w:r>
          </w:p>
        </w:tc>
        <w:tc>
          <w:tcPr>
            <w:tcW w:w="5894" w:type="dxa"/>
          </w:tcPr>
          <w:p w14:paraId="4C788D30" w14:textId="77777777" w:rsidR="00B427F3" w:rsidRDefault="00B427F3" w:rsidP="009C4844">
            <w:pPr>
              <w:rPr>
                <w:rFonts w:ascii="宋体"/>
                <w:szCs w:val="21"/>
              </w:rPr>
            </w:pPr>
            <w:r>
              <w:rPr>
                <w:rFonts w:ascii="宋体" w:hAnsi="宋体" w:hint="eastAsia"/>
                <w:szCs w:val="21"/>
              </w:rPr>
              <w:t>两级下</w:t>
            </w:r>
            <w:proofErr w:type="gramStart"/>
            <w:r>
              <w:rPr>
                <w:rFonts w:ascii="宋体" w:hAnsi="宋体" w:hint="eastAsia"/>
                <w:szCs w:val="21"/>
              </w:rPr>
              <w:t>拉选择</w:t>
            </w:r>
            <w:proofErr w:type="gramEnd"/>
          </w:p>
        </w:tc>
      </w:tr>
      <w:tr w:rsidR="00B427F3" w14:paraId="5115DE79" w14:textId="77777777" w:rsidTr="009C4844">
        <w:tc>
          <w:tcPr>
            <w:tcW w:w="1728" w:type="dxa"/>
          </w:tcPr>
          <w:p w14:paraId="282BB031" w14:textId="77777777" w:rsidR="00B427F3" w:rsidRDefault="00B427F3" w:rsidP="009C4844">
            <w:pPr>
              <w:rPr>
                <w:rFonts w:ascii="宋体"/>
                <w:szCs w:val="21"/>
              </w:rPr>
            </w:pPr>
            <w:r>
              <w:rPr>
                <w:rFonts w:ascii="宋体" w:hAnsi="宋体" w:hint="eastAsia"/>
                <w:szCs w:val="21"/>
              </w:rPr>
              <w:t>邮政编码</w:t>
            </w:r>
          </w:p>
        </w:tc>
        <w:tc>
          <w:tcPr>
            <w:tcW w:w="900" w:type="dxa"/>
          </w:tcPr>
          <w:p w14:paraId="2F13114F" w14:textId="77777777" w:rsidR="00B427F3" w:rsidRDefault="00B427F3" w:rsidP="009C4844">
            <w:pPr>
              <w:rPr>
                <w:rFonts w:ascii="宋体"/>
                <w:szCs w:val="21"/>
              </w:rPr>
            </w:pPr>
            <w:r>
              <w:rPr>
                <w:rFonts w:ascii="宋体" w:hAnsi="宋体" w:hint="eastAsia"/>
                <w:szCs w:val="21"/>
              </w:rPr>
              <w:t>是</w:t>
            </w:r>
          </w:p>
        </w:tc>
        <w:tc>
          <w:tcPr>
            <w:tcW w:w="5894" w:type="dxa"/>
          </w:tcPr>
          <w:p w14:paraId="098BBE72" w14:textId="77777777" w:rsidR="00B427F3" w:rsidRDefault="00B427F3" w:rsidP="009C4844">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B427F3" w14:paraId="2A8EEF98" w14:textId="77777777" w:rsidTr="009C4844">
        <w:tc>
          <w:tcPr>
            <w:tcW w:w="1728" w:type="dxa"/>
          </w:tcPr>
          <w:p w14:paraId="4F04B799" w14:textId="77777777" w:rsidR="00B427F3" w:rsidRDefault="00B427F3" w:rsidP="009C4844">
            <w:pPr>
              <w:rPr>
                <w:rFonts w:ascii="宋体"/>
                <w:szCs w:val="21"/>
              </w:rPr>
            </w:pPr>
            <w:r>
              <w:rPr>
                <w:rFonts w:ascii="宋体" w:hAnsi="宋体" w:hint="eastAsia"/>
                <w:szCs w:val="21"/>
              </w:rPr>
              <w:t>联系电话</w:t>
            </w:r>
          </w:p>
        </w:tc>
        <w:tc>
          <w:tcPr>
            <w:tcW w:w="900" w:type="dxa"/>
          </w:tcPr>
          <w:p w14:paraId="03045B27" w14:textId="77777777" w:rsidR="00B427F3" w:rsidRDefault="00B427F3" w:rsidP="009C4844">
            <w:pPr>
              <w:rPr>
                <w:rFonts w:ascii="宋体"/>
                <w:szCs w:val="21"/>
              </w:rPr>
            </w:pPr>
            <w:r>
              <w:rPr>
                <w:rFonts w:ascii="宋体" w:hAnsi="宋体" w:hint="eastAsia"/>
                <w:szCs w:val="21"/>
              </w:rPr>
              <w:t>是</w:t>
            </w:r>
          </w:p>
        </w:tc>
        <w:tc>
          <w:tcPr>
            <w:tcW w:w="5894" w:type="dxa"/>
          </w:tcPr>
          <w:p w14:paraId="5929903A" w14:textId="77777777" w:rsidR="00B427F3" w:rsidRDefault="00B427F3" w:rsidP="009C484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B427F3" w14:paraId="1C952617" w14:textId="77777777" w:rsidTr="009C4844">
        <w:tc>
          <w:tcPr>
            <w:tcW w:w="1728" w:type="dxa"/>
          </w:tcPr>
          <w:p w14:paraId="488A61A0" w14:textId="77777777" w:rsidR="00B427F3" w:rsidRDefault="00B427F3" w:rsidP="009C4844">
            <w:pPr>
              <w:rPr>
                <w:rFonts w:ascii="宋体"/>
                <w:szCs w:val="21"/>
              </w:rPr>
            </w:pPr>
            <w:r>
              <w:rPr>
                <w:rFonts w:ascii="宋体" w:hAnsi="宋体" w:hint="eastAsia"/>
                <w:szCs w:val="21"/>
              </w:rPr>
              <w:t>传真</w:t>
            </w:r>
          </w:p>
        </w:tc>
        <w:tc>
          <w:tcPr>
            <w:tcW w:w="900" w:type="dxa"/>
          </w:tcPr>
          <w:p w14:paraId="7FD014EF" w14:textId="77777777" w:rsidR="00B427F3" w:rsidRDefault="00B427F3" w:rsidP="009C4844">
            <w:pPr>
              <w:rPr>
                <w:rFonts w:ascii="宋体"/>
                <w:szCs w:val="21"/>
              </w:rPr>
            </w:pPr>
            <w:r>
              <w:rPr>
                <w:rFonts w:ascii="宋体" w:hAnsi="宋体" w:hint="eastAsia"/>
                <w:szCs w:val="21"/>
              </w:rPr>
              <w:t>是</w:t>
            </w:r>
          </w:p>
        </w:tc>
        <w:tc>
          <w:tcPr>
            <w:tcW w:w="5894" w:type="dxa"/>
          </w:tcPr>
          <w:p w14:paraId="6CBFFE8C" w14:textId="77777777" w:rsidR="00B427F3" w:rsidRDefault="00B427F3" w:rsidP="009C4844">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B427F3" w14:paraId="5E795020" w14:textId="77777777" w:rsidTr="009C4844">
        <w:tc>
          <w:tcPr>
            <w:tcW w:w="1728" w:type="dxa"/>
          </w:tcPr>
          <w:p w14:paraId="20E3031E" w14:textId="77777777" w:rsidR="00B427F3" w:rsidRDefault="00B427F3" w:rsidP="009C4844">
            <w:pPr>
              <w:rPr>
                <w:rFonts w:ascii="宋体"/>
                <w:szCs w:val="21"/>
              </w:rPr>
            </w:pPr>
            <w:r>
              <w:rPr>
                <w:rFonts w:ascii="宋体" w:hAnsi="宋体"/>
                <w:szCs w:val="21"/>
              </w:rPr>
              <w:t>EMAIL</w:t>
            </w:r>
          </w:p>
        </w:tc>
        <w:tc>
          <w:tcPr>
            <w:tcW w:w="900" w:type="dxa"/>
          </w:tcPr>
          <w:p w14:paraId="3FFB69AB" w14:textId="77777777" w:rsidR="00B427F3" w:rsidRDefault="00B427F3" w:rsidP="009C4844">
            <w:pPr>
              <w:rPr>
                <w:rFonts w:ascii="宋体"/>
                <w:szCs w:val="21"/>
              </w:rPr>
            </w:pPr>
            <w:r>
              <w:rPr>
                <w:rFonts w:ascii="宋体" w:hAnsi="宋体" w:hint="eastAsia"/>
                <w:szCs w:val="21"/>
              </w:rPr>
              <w:t>否</w:t>
            </w:r>
          </w:p>
        </w:tc>
        <w:tc>
          <w:tcPr>
            <w:tcW w:w="5894" w:type="dxa"/>
          </w:tcPr>
          <w:p w14:paraId="2B11A1CF" w14:textId="77777777" w:rsidR="00B427F3" w:rsidRDefault="00873756" w:rsidP="009C4844">
            <w:pPr>
              <w:rPr>
                <w:rFonts w:ascii="宋体"/>
                <w:szCs w:val="21"/>
              </w:rPr>
            </w:pPr>
            <w:hyperlink r:id="rId7" w:history="1">
              <w:r w:rsidR="00B427F3" w:rsidRPr="006936A5">
                <w:rPr>
                  <w:rStyle w:val="a7"/>
                  <w:rFonts w:ascii="宋体" w:hAnsi="宋体" w:hint="eastAsia"/>
                  <w:szCs w:val="21"/>
                </w:rPr>
                <w:t>格式必须符合</w:t>
              </w:r>
              <w:r w:rsidR="00B427F3" w:rsidRPr="006936A5">
                <w:rPr>
                  <w:rStyle w:val="a7"/>
                  <w:rFonts w:ascii="宋体" w:hAnsi="宋体"/>
                  <w:szCs w:val="21"/>
                </w:rPr>
                <w:t>xxx@xxx.xxx</w:t>
              </w:r>
            </w:hyperlink>
          </w:p>
        </w:tc>
      </w:tr>
    </w:tbl>
    <w:p w14:paraId="6F03B1DD" w14:textId="77777777" w:rsidR="00B427F3" w:rsidRDefault="00B427F3" w:rsidP="00B427F3">
      <w:pPr>
        <w:pStyle w:val="3"/>
        <w:spacing w:line="360" w:lineRule="auto"/>
      </w:pPr>
      <w:bookmarkStart w:id="26" w:name="_Toc329877151"/>
      <w:bookmarkStart w:id="27" w:name="_Toc313901542"/>
      <w:bookmarkStart w:id="28" w:name="_Toc329762093"/>
      <w:bookmarkStart w:id="29" w:name="_Toc24294"/>
      <w:bookmarkStart w:id="30" w:name="_Toc16992"/>
      <w:bookmarkStart w:id="31" w:name="_Toc329781184"/>
      <w:bookmarkStart w:id="32" w:name="_Toc333568672"/>
      <w:r>
        <w:rPr>
          <w:rFonts w:hint="eastAsia"/>
        </w:rPr>
        <w:t>数据填报</w:t>
      </w:r>
      <w:bookmarkEnd w:id="26"/>
      <w:bookmarkEnd w:id="27"/>
      <w:bookmarkEnd w:id="28"/>
      <w:bookmarkEnd w:id="29"/>
      <w:bookmarkEnd w:id="30"/>
      <w:bookmarkEnd w:id="31"/>
      <w:bookmarkEnd w:id="32"/>
    </w:p>
    <w:p w14:paraId="7BCB6E1B" w14:textId="77777777" w:rsidR="00B427F3" w:rsidRDefault="00B427F3" w:rsidP="00B427F3">
      <w:pPr>
        <w:spacing w:line="360" w:lineRule="auto"/>
        <w:rPr>
          <w:rFonts w:ascii="宋体"/>
          <w:b/>
          <w:sz w:val="24"/>
        </w:rPr>
      </w:pPr>
      <w:r>
        <w:rPr>
          <w:rFonts w:ascii="宋体" w:hAnsi="宋体" w:hint="eastAsia"/>
          <w:b/>
          <w:sz w:val="24"/>
        </w:rPr>
        <w:t>基本描述：</w:t>
      </w:r>
    </w:p>
    <w:p w14:paraId="464C07B5" w14:textId="77777777" w:rsidR="00B427F3" w:rsidRPr="00293680" w:rsidRDefault="00B427F3" w:rsidP="00B427F3">
      <w:pPr>
        <w:spacing w:line="360" w:lineRule="auto"/>
        <w:ind w:firstLine="420"/>
        <w:rPr>
          <w:rFonts w:ascii="宋体"/>
          <w:sz w:val="24"/>
        </w:rPr>
      </w:pPr>
      <w:r w:rsidRPr="00293680">
        <w:rPr>
          <w:rFonts w:ascii="宋体" w:hAnsi="宋体" w:hint="eastAsia"/>
          <w:sz w:val="24"/>
        </w:rPr>
        <w:t>企业用户填报当期采集数据。根据预先设定的模板在规定的时间范围内进行填报，填写完成后保存，确认无误后上报。</w:t>
      </w:r>
    </w:p>
    <w:p w14:paraId="6DD07501" w14:textId="77777777" w:rsidR="00B427F3" w:rsidRDefault="00B427F3" w:rsidP="00B427F3">
      <w:pPr>
        <w:spacing w:line="360" w:lineRule="auto"/>
        <w:rPr>
          <w:rFonts w:ascii="宋体" w:hAnsi="宋体"/>
          <w:b/>
          <w:sz w:val="24"/>
        </w:rPr>
      </w:pPr>
      <w:r w:rsidRPr="00842BAE">
        <w:rPr>
          <w:rFonts w:ascii="宋体" w:hAnsi="宋体" w:hint="eastAsia"/>
          <w:b/>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B427F3" w:rsidRPr="00FB7E7F" w14:paraId="45CA6DB1" w14:textId="77777777" w:rsidTr="009C4844">
        <w:tc>
          <w:tcPr>
            <w:tcW w:w="1398" w:type="pct"/>
            <w:shd w:val="clear" w:color="auto" w:fill="DDD9C3"/>
          </w:tcPr>
          <w:p w14:paraId="7125A7CA" w14:textId="77777777" w:rsidR="00B427F3" w:rsidRPr="00FB7E7F" w:rsidRDefault="00B427F3" w:rsidP="009C4844">
            <w:pPr>
              <w:spacing w:line="360" w:lineRule="auto"/>
              <w:rPr>
                <w:sz w:val="24"/>
              </w:rPr>
            </w:pPr>
            <w:r w:rsidRPr="00FB7E7F">
              <w:rPr>
                <w:rFonts w:hint="eastAsia"/>
                <w:sz w:val="24"/>
              </w:rPr>
              <w:t>数据项</w:t>
            </w:r>
          </w:p>
        </w:tc>
        <w:tc>
          <w:tcPr>
            <w:tcW w:w="415" w:type="pct"/>
            <w:shd w:val="clear" w:color="auto" w:fill="DDD9C3"/>
          </w:tcPr>
          <w:p w14:paraId="4CA2D71C" w14:textId="77777777" w:rsidR="00B427F3" w:rsidRPr="00FB7E7F" w:rsidRDefault="00B427F3" w:rsidP="009C4844">
            <w:pPr>
              <w:spacing w:line="360" w:lineRule="auto"/>
              <w:rPr>
                <w:sz w:val="24"/>
              </w:rPr>
            </w:pPr>
            <w:r w:rsidRPr="00FB7E7F">
              <w:rPr>
                <w:rFonts w:hint="eastAsia"/>
                <w:sz w:val="24"/>
              </w:rPr>
              <w:t>必</w:t>
            </w:r>
            <w:r w:rsidRPr="00FB7E7F">
              <w:rPr>
                <w:rFonts w:hint="eastAsia"/>
                <w:sz w:val="24"/>
              </w:rPr>
              <w:lastRenderedPageBreak/>
              <w:t>填</w:t>
            </w:r>
          </w:p>
        </w:tc>
        <w:tc>
          <w:tcPr>
            <w:tcW w:w="3187" w:type="pct"/>
            <w:shd w:val="clear" w:color="auto" w:fill="DDD9C3"/>
          </w:tcPr>
          <w:p w14:paraId="1E232836" w14:textId="77777777" w:rsidR="00B427F3" w:rsidRPr="00FB7E7F" w:rsidRDefault="00B427F3" w:rsidP="009C4844">
            <w:pPr>
              <w:spacing w:line="360" w:lineRule="auto"/>
              <w:rPr>
                <w:sz w:val="24"/>
              </w:rPr>
            </w:pPr>
            <w:r w:rsidRPr="00FB7E7F">
              <w:rPr>
                <w:rFonts w:hint="eastAsia"/>
                <w:sz w:val="24"/>
              </w:rPr>
              <w:lastRenderedPageBreak/>
              <w:t>说明</w:t>
            </w:r>
          </w:p>
        </w:tc>
      </w:tr>
      <w:tr w:rsidR="00B427F3" w:rsidRPr="00FB7E7F" w14:paraId="61FB8C49" w14:textId="77777777" w:rsidTr="009C4844">
        <w:tc>
          <w:tcPr>
            <w:tcW w:w="1398" w:type="pct"/>
            <w:shd w:val="clear" w:color="auto" w:fill="auto"/>
          </w:tcPr>
          <w:p w14:paraId="01DF037C" w14:textId="77777777" w:rsidR="00B427F3" w:rsidRPr="00FB7E7F" w:rsidRDefault="00B427F3" w:rsidP="009C4844">
            <w:pPr>
              <w:spacing w:line="360" w:lineRule="auto"/>
              <w:rPr>
                <w:sz w:val="24"/>
              </w:rPr>
            </w:pPr>
            <w:r w:rsidRPr="00FB7E7F">
              <w:rPr>
                <w:rFonts w:hint="eastAsia"/>
                <w:sz w:val="24"/>
              </w:rPr>
              <w:t>建档期就业人数</w:t>
            </w:r>
          </w:p>
        </w:tc>
        <w:tc>
          <w:tcPr>
            <w:tcW w:w="415" w:type="pct"/>
            <w:shd w:val="clear" w:color="auto" w:fill="auto"/>
          </w:tcPr>
          <w:p w14:paraId="639559E7" w14:textId="77777777" w:rsidR="00B427F3" w:rsidRPr="00FB7E7F" w:rsidRDefault="00B427F3" w:rsidP="009C4844">
            <w:pPr>
              <w:spacing w:line="360" w:lineRule="auto"/>
              <w:rPr>
                <w:sz w:val="24"/>
              </w:rPr>
            </w:pPr>
            <w:r w:rsidRPr="00FB7E7F">
              <w:rPr>
                <w:rFonts w:hint="eastAsia"/>
                <w:sz w:val="24"/>
              </w:rPr>
              <w:t>是</w:t>
            </w:r>
          </w:p>
        </w:tc>
        <w:tc>
          <w:tcPr>
            <w:tcW w:w="3187" w:type="pct"/>
            <w:shd w:val="clear" w:color="auto" w:fill="auto"/>
          </w:tcPr>
          <w:p w14:paraId="73A6D30D" w14:textId="77777777" w:rsidR="00B427F3" w:rsidRPr="00FB7E7F" w:rsidRDefault="00B427F3" w:rsidP="009C4844">
            <w:pPr>
              <w:spacing w:line="360" w:lineRule="auto"/>
              <w:rPr>
                <w:sz w:val="24"/>
              </w:rPr>
            </w:pPr>
            <w:r w:rsidRPr="00FB7E7F">
              <w:rPr>
                <w:rFonts w:hint="eastAsia"/>
                <w:sz w:val="24"/>
              </w:rPr>
              <w:t>填写</w:t>
            </w:r>
            <w:proofErr w:type="gramStart"/>
            <w:r w:rsidRPr="00FB7E7F">
              <w:rPr>
                <w:rFonts w:hint="eastAsia"/>
                <w:sz w:val="24"/>
              </w:rPr>
              <w:t>初次将档</w:t>
            </w:r>
            <w:proofErr w:type="gramEnd"/>
            <w:r w:rsidRPr="00FB7E7F">
              <w:rPr>
                <w:rFonts w:hint="eastAsia"/>
                <w:sz w:val="24"/>
              </w:rPr>
              <w:t>时监测点就业人数</w:t>
            </w:r>
          </w:p>
        </w:tc>
      </w:tr>
      <w:tr w:rsidR="00B427F3" w:rsidRPr="00FB7E7F" w14:paraId="12BE873C" w14:textId="77777777" w:rsidTr="009C4844">
        <w:tc>
          <w:tcPr>
            <w:tcW w:w="1398" w:type="pct"/>
          </w:tcPr>
          <w:p w14:paraId="0A41C263" w14:textId="77777777" w:rsidR="00B427F3" w:rsidRPr="00FB7E7F" w:rsidRDefault="00B427F3" w:rsidP="009C4844">
            <w:pPr>
              <w:spacing w:line="360" w:lineRule="auto"/>
              <w:rPr>
                <w:sz w:val="24"/>
              </w:rPr>
            </w:pPr>
            <w:r w:rsidRPr="00FB7E7F">
              <w:rPr>
                <w:rFonts w:hint="eastAsia"/>
                <w:sz w:val="24"/>
              </w:rPr>
              <w:t>调查</w:t>
            </w:r>
            <w:proofErr w:type="gramStart"/>
            <w:r w:rsidRPr="00FB7E7F">
              <w:rPr>
                <w:rFonts w:hint="eastAsia"/>
                <w:sz w:val="24"/>
              </w:rPr>
              <w:t>期就业</w:t>
            </w:r>
            <w:proofErr w:type="gramEnd"/>
            <w:r w:rsidRPr="00FB7E7F">
              <w:rPr>
                <w:rFonts w:hint="eastAsia"/>
                <w:sz w:val="24"/>
              </w:rPr>
              <w:t>人数</w:t>
            </w:r>
          </w:p>
        </w:tc>
        <w:tc>
          <w:tcPr>
            <w:tcW w:w="415" w:type="pct"/>
          </w:tcPr>
          <w:p w14:paraId="17CAF8BB" w14:textId="77777777" w:rsidR="00B427F3" w:rsidRPr="00FB7E7F" w:rsidRDefault="00B427F3" w:rsidP="009C4844">
            <w:pPr>
              <w:spacing w:line="360" w:lineRule="auto"/>
              <w:rPr>
                <w:sz w:val="24"/>
              </w:rPr>
            </w:pPr>
            <w:r w:rsidRPr="00FB7E7F">
              <w:rPr>
                <w:rFonts w:hint="eastAsia"/>
                <w:sz w:val="24"/>
              </w:rPr>
              <w:t>是</w:t>
            </w:r>
          </w:p>
        </w:tc>
        <w:tc>
          <w:tcPr>
            <w:tcW w:w="3187" w:type="pct"/>
          </w:tcPr>
          <w:p w14:paraId="60B4CA37" w14:textId="77777777" w:rsidR="00B427F3" w:rsidRPr="00FB7E7F" w:rsidRDefault="00B427F3" w:rsidP="009C4844">
            <w:pPr>
              <w:spacing w:line="360" w:lineRule="auto"/>
              <w:rPr>
                <w:sz w:val="24"/>
              </w:rPr>
            </w:pPr>
            <w:r w:rsidRPr="00FB7E7F">
              <w:rPr>
                <w:rFonts w:hint="eastAsia"/>
                <w:sz w:val="24"/>
              </w:rPr>
              <w:t>填写本次调查</w:t>
            </w:r>
            <w:proofErr w:type="gramStart"/>
            <w:r w:rsidRPr="00FB7E7F">
              <w:rPr>
                <w:rFonts w:hint="eastAsia"/>
                <w:sz w:val="24"/>
              </w:rPr>
              <w:t>期当时</w:t>
            </w:r>
            <w:proofErr w:type="gramEnd"/>
            <w:r w:rsidRPr="00FB7E7F">
              <w:rPr>
                <w:rFonts w:hint="eastAsia"/>
                <w:sz w:val="24"/>
              </w:rPr>
              <w:t>的监测点就业人数</w:t>
            </w:r>
          </w:p>
        </w:tc>
      </w:tr>
      <w:tr w:rsidR="00B427F3" w:rsidRPr="00FB7E7F" w14:paraId="068FD832" w14:textId="77777777" w:rsidTr="009C4844">
        <w:tc>
          <w:tcPr>
            <w:tcW w:w="1398" w:type="pct"/>
          </w:tcPr>
          <w:p w14:paraId="3256C7D0" w14:textId="77777777" w:rsidR="00B427F3" w:rsidRPr="00FB7E7F" w:rsidRDefault="00B427F3" w:rsidP="009C4844">
            <w:pPr>
              <w:spacing w:line="360" w:lineRule="auto"/>
              <w:rPr>
                <w:sz w:val="24"/>
              </w:rPr>
            </w:pPr>
            <w:r w:rsidRPr="00FB7E7F">
              <w:rPr>
                <w:rFonts w:hint="eastAsia"/>
                <w:sz w:val="24"/>
              </w:rPr>
              <w:t>其他原因</w:t>
            </w:r>
          </w:p>
        </w:tc>
        <w:tc>
          <w:tcPr>
            <w:tcW w:w="415" w:type="pct"/>
          </w:tcPr>
          <w:p w14:paraId="463C472F" w14:textId="77777777" w:rsidR="00B427F3" w:rsidRPr="00FB7E7F" w:rsidRDefault="00B427F3" w:rsidP="009C4844">
            <w:pPr>
              <w:spacing w:line="360" w:lineRule="auto"/>
              <w:rPr>
                <w:sz w:val="24"/>
              </w:rPr>
            </w:pPr>
            <w:r w:rsidRPr="00FB7E7F">
              <w:rPr>
                <w:rFonts w:hint="eastAsia"/>
                <w:sz w:val="24"/>
              </w:rPr>
              <w:t>是</w:t>
            </w:r>
          </w:p>
        </w:tc>
        <w:tc>
          <w:tcPr>
            <w:tcW w:w="3187" w:type="pct"/>
          </w:tcPr>
          <w:p w14:paraId="1183C100" w14:textId="77777777" w:rsidR="00B427F3" w:rsidRPr="00FB7E7F" w:rsidRDefault="00B427F3" w:rsidP="009C4844">
            <w:pPr>
              <w:spacing w:line="360" w:lineRule="auto"/>
              <w:rPr>
                <w:sz w:val="24"/>
              </w:rPr>
            </w:pPr>
          </w:p>
        </w:tc>
      </w:tr>
      <w:tr w:rsidR="00B427F3" w:rsidRPr="00FB7E7F" w14:paraId="3F953F62" w14:textId="77777777" w:rsidTr="009C4844">
        <w:tc>
          <w:tcPr>
            <w:tcW w:w="1398" w:type="pct"/>
          </w:tcPr>
          <w:p w14:paraId="5765BCAC" w14:textId="77777777" w:rsidR="00B427F3" w:rsidRPr="00FB7E7F" w:rsidRDefault="00B427F3" w:rsidP="009C4844">
            <w:pPr>
              <w:spacing w:line="360" w:lineRule="auto"/>
              <w:rPr>
                <w:sz w:val="24"/>
              </w:rPr>
            </w:pPr>
            <w:r w:rsidRPr="00FB7E7F">
              <w:rPr>
                <w:rFonts w:hint="eastAsia"/>
                <w:sz w:val="24"/>
              </w:rPr>
              <w:t>就业人数减少类型</w:t>
            </w:r>
          </w:p>
        </w:tc>
        <w:tc>
          <w:tcPr>
            <w:tcW w:w="415" w:type="pct"/>
          </w:tcPr>
          <w:p w14:paraId="7503E966"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321DE2DE" w14:textId="77777777" w:rsidR="00B427F3" w:rsidRPr="00FB7E7F" w:rsidRDefault="00B427F3" w:rsidP="009C4844">
            <w:pPr>
              <w:spacing w:line="360" w:lineRule="auto"/>
              <w:rPr>
                <w:sz w:val="24"/>
              </w:rPr>
            </w:pPr>
          </w:p>
        </w:tc>
      </w:tr>
      <w:tr w:rsidR="00B427F3" w:rsidRPr="00FB7E7F" w14:paraId="7ACF1DB1" w14:textId="77777777" w:rsidTr="009C4844">
        <w:tc>
          <w:tcPr>
            <w:tcW w:w="1398" w:type="pct"/>
          </w:tcPr>
          <w:p w14:paraId="5BAD592F" w14:textId="77777777" w:rsidR="00B427F3" w:rsidRPr="00FB7E7F" w:rsidRDefault="00B427F3" w:rsidP="009C4844">
            <w:pPr>
              <w:spacing w:line="360" w:lineRule="auto"/>
              <w:rPr>
                <w:sz w:val="24"/>
              </w:rPr>
            </w:pPr>
            <w:r w:rsidRPr="00FB7E7F">
              <w:rPr>
                <w:rFonts w:hint="eastAsia"/>
                <w:sz w:val="24"/>
              </w:rPr>
              <w:t>主要原因</w:t>
            </w:r>
          </w:p>
        </w:tc>
        <w:tc>
          <w:tcPr>
            <w:tcW w:w="415" w:type="pct"/>
          </w:tcPr>
          <w:p w14:paraId="24433DF6"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42ACD0B2" w14:textId="77777777" w:rsidR="00B427F3" w:rsidRPr="00FB7E7F" w:rsidRDefault="00B427F3" w:rsidP="009C4844">
            <w:pPr>
              <w:spacing w:line="360" w:lineRule="auto"/>
              <w:rPr>
                <w:sz w:val="24"/>
              </w:rPr>
            </w:pPr>
          </w:p>
        </w:tc>
      </w:tr>
      <w:tr w:rsidR="00B427F3" w:rsidRPr="00FB7E7F" w14:paraId="36F40C17" w14:textId="77777777" w:rsidTr="009C4844">
        <w:tc>
          <w:tcPr>
            <w:tcW w:w="1398" w:type="pct"/>
          </w:tcPr>
          <w:p w14:paraId="76B3181E" w14:textId="77777777" w:rsidR="00B427F3" w:rsidRPr="00FB7E7F" w:rsidRDefault="00B427F3" w:rsidP="009C4844">
            <w:pPr>
              <w:spacing w:line="360" w:lineRule="auto"/>
              <w:rPr>
                <w:sz w:val="24"/>
              </w:rPr>
            </w:pPr>
            <w:r w:rsidRPr="00FB7E7F">
              <w:rPr>
                <w:rFonts w:hint="eastAsia"/>
                <w:sz w:val="24"/>
              </w:rPr>
              <w:t>主要原因说明</w:t>
            </w:r>
          </w:p>
        </w:tc>
        <w:tc>
          <w:tcPr>
            <w:tcW w:w="415" w:type="pct"/>
          </w:tcPr>
          <w:p w14:paraId="4FB12AD0"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5AC44766" w14:textId="77777777" w:rsidR="00B427F3" w:rsidRPr="00FB7E7F" w:rsidRDefault="00B427F3" w:rsidP="009C4844">
            <w:pPr>
              <w:spacing w:line="360" w:lineRule="auto"/>
              <w:rPr>
                <w:sz w:val="24"/>
              </w:rPr>
            </w:pPr>
          </w:p>
        </w:tc>
      </w:tr>
      <w:tr w:rsidR="00B427F3" w:rsidRPr="00FB7E7F" w14:paraId="3883B35C" w14:textId="77777777" w:rsidTr="009C4844">
        <w:tc>
          <w:tcPr>
            <w:tcW w:w="1398" w:type="pct"/>
          </w:tcPr>
          <w:p w14:paraId="4B80A7BF" w14:textId="77777777" w:rsidR="00B427F3" w:rsidRPr="00FB7E7F" w:rsidRDefault="00B427F3" w:rsidP="009C4844">
            <w:pPr>
              <w:spacing w:line="360" w:lineRule="auto"/>
              <w:rPr>
                <w:sz w:val="24"/>
              </w:rPr>
            </w:pPr>
            <w:r w:rsidRPr="00FB7E7F">
              <w:rPr>
                <w:rFonts w:hint="eastAsia"/>
                <w:sz w:val="24"/>
              </w:rPr>
              <w:t>次要原因</w:t>
            </w:r>
          </w:p>
        </w:tc>
        <w:tc>
          <w:tcPr>
            <w:tcW w:w="415" w:type="pct"/>
          </w:tcPr>
          <w:p w14:paraId="21B0189D"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7BAD0AC9" w14:textId="77777777" w:rsidR="00B427F3" w:rsidRPr="00FB7E7F" w:rsidRDefault="00B427F3" w:rsidP="009C4844">
            <w:pPr>
              <w:spacing w:line="360" w:lineRule="auto"/>
              <w:rPr>
                <w:sz w:val="24"/>
              </w:rPr>
            </w:pPr>
          </w:p>
        </w:tc>
      </w:tr>
      <w:tr w:rsidR="00B427F3" w:rsidRPr="00FB7E7F" w14:paraId="1E9FFA60" w14:textId="77777777" w:rsidTr="009C4844">
        <w:tc>
          <w:tcPr>
            <w:tcW w:w="1398" w:type="pct"/>
          </w:tcPr>
          <w:p w14:paraId="2F84B175" w14:textId="77777777" w:rsidR="00B427F3" w:rsidRPr="00FB7E7F" w:rsidRDefault="00B427F3" w:rsidP="009C4844">
            <w:pPr>
              <w:spacing w:line="360" w:lineRule="auto"/>
              <w:rPr>
                <w:sz w:val="24"/>
              </w:rPr>
            </w:pPr>
            <w:r w:rsidRPr="00FB7E7F">
              <w:rPr>
                <w:rFonts w:hint="eastAsia"/>
                <w:sz w:val="24"/>
              </w:rPr>
              <w:t>次要原因说明</w:t>
            </w:r>
          </w:p>
        </w:tc>
        <w:tc>
          <w:tcPr>
            <w:tcW w:w="415" w:type="pct"/>
          </w:tcPr>
          <w:p w14:paraId="1098919A"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481667FC" w14:textId="77777777" w:rsidR="00B427F3" w:rsidRPr="00FB7E7F" w:rsidRDefault="00B427F3" w:rsidP="009C4844">
            <w:pPr>
              <w:spacing w:line="360" w:lineRule="auto"/>
              <w:rPr>
                <w:sz w:val="24"/>
              </w:rPr>
            </w:pPr>
          </w:p>
        </w:tc>
      </w:tr>
      <w:tr w:rsidR="00B427F3" w:rsidRPr="00FB7E7F" w14:paraId="32C36A43" w14:textId="77777777" w:rsidTr="009C4844">
        <w:tc>
          <w:tcPr>
            <w:tcW w:w="1398" w:type="pct"/>
          </w:tcPr>
          <w:p w14:paraId="7A5507D1" w14:textId="77777777" w:rsidR="00B427F3" w:rsidRPr="00FB7E7F" w:rsidRDefault="00B427F3" w:rsidP="009C4844">
            <w:pPr>
              <w:spacing w:line="360" w:lineRule="auto"/>
              <w:rPr>
                <w:sz w:val="24"/>
              </w:rPr>
            </w:pPr>
            <w:r w:rsidRPr="00FB7E7F">
              <w:rPr>
                <w:rFonts w:hint="eastAsia"/>
                <w:sz w:val="24"/>
              </w:rPr>
              <w:t>第三原因</w:t>
            </w:r>
          </w:p>
        </w:tc>
        <w:tc>
          <w:tcPr>
            <w:tcW w:w="415" w:type="pct"/>
          </w:tcPr>
          <w:p w14:paraId="2B19E00D"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1AB527C5" w14:textId="77777777" w:rsidR="00B427F3" w:rsidRPr="00FB7E7F" w:rsidRDefault="00B427F3" w:rsidP="009C4844">
            <w:pPr>
              <w:spacing w:line="360" w:lineRule="auto"/>
              <w:rPr>
                <w:sz w:val="24"/>
              </w:rPr>
            </w:pPr>
          </w:p>
        </w:tc>
      </w:tr>
      <w:tr w:rsidR="00B427F3" w:rsidRPr="00FB7E7F" w14:paraId="641F3C4E" w14:textId="77777777" w:rsidTr="009C4844">
        <w:tc>
          <w:tcPr>
            <w:tcW w:w="1398" w:type="pct"/>
          </w:tcPr>
          <w:p w14:paraId="0DD060F0" w14:textId="77777777" w:rsidR="00B427F3" w:rsidRPr="00FB7E7F" w:rsidRDefault="00B427F3" w:rsidP="009C4844">
            <w:pPr>
              <w:spacing w:line="360" w:lineRule="auto"/>
              <w:rPr>
                <w:sz w:val="24"/>
              </w:rPr>
            </w:pPr>
            <w:r w:rsidRPr="00FB7E7F">
              <w:rPr>
                <w:rFonts w:hint="eastAsia"/>
                <w:sz w:val="24"/>
              </w:rPr>
              <w:t>第三原因说明</w:t>
            </w:r>
          </w:p>
        </w:tc>
        <w:tc>
          <w:tcPr>
            <w:tcW w:w="415" w:type="pct"/>
          </w:tcPr>
          <w:p w14:paraId="0E238D70" w14:textId="77777777" w:rsidR="00B427F3" w:rsidRPr="00FB7E7F" w:rsidRDefault="00B427F3" w:rsidP="009C4844">
            <w:pPr>
              <w:spacing w:line="360" w:lineRule="auto"/>
              <w:rPr>
                <w:sz w:val="24"/>
              </w:rPr>
            </w:pPr>
            <w:r w:rsidRPr="00FB7E7F">
              <w:rPr>
                <w:rFonts w:hint="eastAsia"/>
                <w:sz w:val="24"/>
              </w:rPr>
              <w:t>否</w:t>
            </w:r>
          </w:p>
        </w:tc>
        <w:tc>
          <w:tcPr>
            <w:tcW w:w="3187" w:type="pct"/>
          </w:tcPr>
          <w:p w14:paraId="04F5C8A6" w14:textId="77777777" w:rsidR="00B427F3" w:rsidRPr="00FB7E7F" w:rsidRDefault="00B427F3" w:rsidP="009C4844">
            <w:pPr>
              <w:spacing w:line="360" w:lineRule="auto"/>
              <w:rPr>
                <w:sz w:val="24"/>
              </w:rPr>
            </w:pPr>
          </w:p>
        </w:tc>
      </w:tr>
    </w:tbl>
    <w:p w14:paraId="1D59586D" w14:textId="77777777" w:rsidR="00B427F3" w:rsidRPr="00FB7E7F" w:rsidRDefault="00B427F3" w:rsidP="00B427F3">
      <w:pPr>
        <w:spacing w:line="360" w:lineRule="auto"/>
        <w:ind w:firstLineChars="200" w:firstLine="480"/>
        <w:rPr>
          <w:sz w:val="24"/>
        </w:rPr>
      </w:pPr>
      <w:r w:rsidRPr="00FB7E7F">
        <w:rPr>
          <w:rFonts w:hint="eastAsia"/>
          <w:sz w:val="24"/>
        </w:rPr>
        <w:t>如果调查</w:t>
      </w:r>
      <w:proofErr w:type="gramStart"/>
      <w:r w:rsidRPr="00FB7E7F">
        <w:rPr>
          <w:rFonts w:hint="eastAsia"/>
          <w:sz w:val="24"/>
        </w:rPr>
        <w:t>期数据</w:t>
      </w:r>
      <w:proofErr w:type="gramEnd"/>
      <w:r w:rsidRPr="00FB7E7F">
        <w:rPr>
          <w:rFonts w:hint="eastAsia"/>
          <w:sz w:val="24"/>
        </w:rPr>
        <w:t>小于建档期数据，就业人数减少类型和就业人数减少主要原因及说明必填。</w:t>
      </w:r>
    </w:p>
    <w:p w14:paraId="07A20A25" w14:textId="77777777" w:rsidR="00B427F3" w:rsidRPr="00FB7E7F" w:rsidRDefault="00B427F3" w:rsidP="00B427F3">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就业人数减少类型包括：关闭破产、停业整顿、经济性裁员、业务转移、自然减员、正常解除或终止劳动合同、国际因素变化影响、自然灾害、重大事件影响、其他。</w:t>
      </w:r>
    </w:p>
    <w:p w14:paraId="6E6BD7EC" w14:textId="77777777" w:rsidR="00B427F3" w:rsidRPr="00FB7E7F" w:rsidRDefault="00B427F3" w:rsidP="00B427F3">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3A477890" w14:textId="77777777" w:rsidR="00B427F3" w:rsidRDefault="00B427F3" w:rsidP="00B427F3">
      <w:pPr>
        <w:pStyle w:val="3"/>
        <w:spacing w:line="360" w:lineRule="auto"/>
      </w:pPr>
      <w:bookmarkStart w:id="33" w:name="_Toc329762094"/>
      <w:bookmarkStart w:id="34" w:name="_Toc329781185"/>
      <w:bookmarkStart w:id="35" w:name="_Toc23356"/>
      <w:bookmarkStart w:id="36" w:name="_Toc17357"/>
      <w:bookmarkStart w:id="37" w:name="_Toc329877152"/>
      <w:bookmarkStart w:id="38" w:name="_Toc333568673"/>
      <w:r>
        <w:rPr>
          <w:rFonts w:hint="eastAsia"/>
        </w:rPr>
        <w:lastRenderedPageBreak/>
        <w:t>数据查询</w:t>
      </w:r>
      <w:bookmarkEnd w:id="33"/>
      <w:bookmarkEnd w:id="34"/>
      <w:bookmarkEnd w:id="35"/>
      <w:bookmarkEnd w:id="36"/>
      <w:bookmarkEnd w:id="37"/>
      <w:bookmarkEnd w:id="38"/>
    </w:p>
    <w:p w14:paraId="62E901A7" w14:textId="77777777" w:rsidR="00B427F3" w:rsidRDefault="00B427F3" w:rsidP="00B427F3">
      <w:pPr>
        <w:spacing w:line="360" w:lineRule="auto"/>
        <w:rPr>
          <w:rFonts w:ascii="宋体"/>
          <w:b/>
          <w:sz w:val="24"/>
        </w:rPr>
      </w:pPr>
      <w:r>
        <w:rPr>
          <w:rFonts w:ascii="宋体" w:hAnsi="宋体" w:hint="eastAsia"/>
          <w:b/>
          <w:sz w:val="24"/>
        </w:rPr>
        <w:t>基本描述：</w:t>
      </w:r>
    </w:p>
    <w:p w14:paraId="1FF15F9A" w14:textId="77777777" w:rsidR="00B427F3" w:rsidRPr="00293680" w:rsidRDefault="00B427F3" w:rsidP="00B427F3">
      <w:pPr>
        <w:spacing w:line="360" w:lineRule="auto"/>
        <w:rPr>
          <w:rFonts w:ascii="宋体"/>
          <w:sz w:val="24"/>
        </w:rPr>
      </w:pPr>
      <w:r w:rsidRPr="00DA2D49">
        <w:rPr>
          <w:rFonts w:ascii="宋体" w:hAnsi="宋体"/>
          <w:color w:val="FF0000"/>
          <w:sz w:val="24"/>
        </w:rPr>
        <w:t xml:space="preserve">    </w:t>
      </w:r>
      <w:r w:rsidRPr="00293680">
        <w:rPr>
          <w:rFonts w:ascii="宋体" w:hAnsi="宋体" w:hint="eastAsia"/>
          <w:sz w:val="24"/>
        </w:rPr>
        <w:t>查询以往调查期企业数据的状态。用户只能查询自己企业数据。基于一定的用户指定的条件进行查询，查询结果只可以浏览不可以导出。</w:t>
      </w:r>
    </w:p>
    <w:p w14:paraId="09ED5B0F" w14:textId="77777777" w:rsidR="00B427F3" w:rsidRDefault="00B427F3" w:rsidP="00B427F3">
      <w:pPr>
        <w:spacing w:line="360" w:lineRule="auto"/>
        <w:rPr>
          <w:rFonts w:ascii="宋体"/>
          <w:b/>
          <w:sz w:val="24"/>
        </w:rPr>
      </w:pPr>
      <w:r>
        <w:rPr>
          <w:rFonts w:ascii="宋体" w:hAnsi="宋体" w:hint="eastAsia"/>
          <w:b/>
          <w:sz w:val="24"/>
        </w:rPr>
        <w:t>相关功能：</w:t>
      </w:r>
    </w:p>
    <w:p w14:paraId="71CB0631" w14:textId="77777777" w:rsidR="00B427F3" w:rsidRDefault="00B427F3" w:rsidP="00B427F3">
      <w:pPr>
        <w:spacing w:line="360" w:lineRule="auto"/>
        <w:ind w:firstLine="465"/>
        <w:rPr>
          <w:rFonts w:ascii="宋体"/>
          <w:sz w:val="24"/>
        </w:rPr>
      </w:pPr>
      <w:r>
        <w:rPr>
          <w:rFonts w:ascii="宋体" w:hAnsi="宋体" w:hint="eastAsia"/>
          <w:sz w:val="24"/>
        </w:rPr>
        <w:t>查看以往调查期企业数据的状态</w:t>
      </w:r>
    </w:p>
    <w:p w14:paraId="14B98B67" w14:textId="77777777" w:rsidR="00B427F3" w:rsidRDefault="00B427F3" w:rsidP="00B427F3">
      <w:pPr>
        <w:pStyle w:val="2"/>
        <w:spacing w:line="360" w:lineRule="auto"/>
        <w:ind w:left="576"/>
        <w:rPr>
          <w:rFonts w:ascii="宋体"/>
        </w:rPr>
      </w:pPr>
      <w:bookmarkStart w:id="39" w:name="_Toc250989531"/>
      <w:bookmarkStart w:id="40" w:name="_Toc329762103"/>
      <w:bookmarkStart w:id="41" w:name="_Toc329781195"/>
      <w:bookmarkStart w:id="42" w:name="_Toc329877164"/>
      <w:bookmarkStart w:id="43" w:name="_Toc23595"/>
      <w:bookmarkStart w:id="44" w:name="_Toc19931"/>
      <w:bookmarkStart w:id="45" w:name="_Toc333568685"/>
      <w:r>
        <w:rPr>
          <w:rFonts w:ascii="宋体" w:hAnsi="宋体" w:hint="eastAsia"/>
        </w:rPr>
        <w:t>省</w:t>
      </w:r>
      <w:bookmarkEnd w:id="39"/>
      <w:bookmarkEnd w:id="40"/>
      <w:bookmarkEnd w:id="41"/>
      <w:bookmarkEnd w:id="42"/>
      <w:bookmarkEnd w:id="43"/>
      <w:bookmarkEnd w:id="44"/>
      <w:bookmarkEnd w:id="45"/>
    </w:p>
    <w:p w14:paraId="2D259CCD" w14:textId="77777777" w:rsidR="00B427F3" w:rsidRDefault="00B427F3" w:rsidP="00B427F3">
      <w:pPr>
        <w:pStyle w:val="3"/>
        <w:spacing w:line="360" w:lineRule="auto"/>
        <w:rPr>
          <w:rFonts w:ascii="宋体"/>
        </w:rPr>
      </w:pPr>
      <w:bookmarkStart w:id="46" w:name="_Toc250989532"/>
      <w:bookmarkStart w:id="47" w:name="_Toc329762104"/>
      <w:bookmarkStart w:id="48" w:name="_Toc329781196"/>
      <w:bookmarkStart w:id="49" w:name="_Toc329877165"/>
      <w:bookmarkStart w:id="50" w:name="_Toc29051"/>
      <w:bookmarkStart w:id="51" w:name="_Toc10284"/>
      <w:bookmarkStart w:id="52" w:name="_Toc333568686"/>
      <w:r>
        <w:rPr>
          <w:rFonts w:ascii="宋体" w:hAnsi="宋体" w:hint="eastAsia"/>
        </w:rPr>
        <w:t>企业备案</w:t>
      </w:r>
      <w:bookmarkEnd w:id="46"/>
      <w:bookmarkEnd w:id="47"/>
      <w:bookmarkEnd w:id="48"/>
      <w:bookmarkEnd w:id="49"/>
      <w:bookmarkEnd w:id="50"/>
      <w:bookmarkEnd w:id="51"/>
      <w:bookmarkEnd w:id="52"/>
    </w:p>
    <w:p w14:paraId="16FD28A9" w14:textId="77777777" w:rsidR="00B427F3" w:rsidRDefault="00B427F3" w:rsidP="00B427F3">
      <w:pPr>
        <w:spacing w:line="360" w:lineRule="auto"/>
        <w:rPr>
          <w:rFonts w:ascii="宋体"/>
          <w:b/>
          <w:sz w:val="24"/>
        </w:rPr>
      </w:pPr>
      <w:r>
        <w:rPr>
          <w:rFonts w:ascii="宋体" w:hAnsi="宋体" w:hint="eastAsia"/>
          <w:b/>
          <w:sz w:val="24"/>
        </w:rPr>
        <w:t>基本描述：</w:t>
      </w:r>
    </w:p>
    <w:p w14:paraId="090D9A1D" w14:textId="77777777" w:rsidR="00B427F3" w:rsidRPr="006B4A22" w:rsidRDefault="00B427F3" w:rsidP="00B427F3">
      <w:pPr>
        <w:spacing w:line="360" w:lineRule="auto"/>
        <w:rPr>
          <w:rFonts w:ascii="宋体"/>
          <w:color w:val="FF0000"/>
          <w:sz w:val="24"/>
        </w:rPr>
      </w:pPr>
      <w:r w:rsidRPr="006B4A22">
        <w:rPr>
          <w:rFonts w:ascii="宋体" w:hAnsi="宋体"/>
          <w:color w:val="FF0000"/>
          <w:sz w:val="24"/>
        </w:rPr>
        <w:t xml:space="preserve">   </w:t>
      </w:r>
      <w:r w:rsidRPr="00B05C5C">
        <w:rPr>
          <w:rFonts w:ascii="宋体" w:hAnsi="宋体"/>
          <w:sz w:val="24"/>
        </w:rPr>
        <w:t xml:space="preserve"> </w:t>
      </w:r>
      <w:r w:rsidRPr="00B05C5C">
        <w:rPr>
          <w:rFonts w:ascii="宋体" w:hAnsi="宋体" w:hint="eastAsia"/>
          <w:sz w:val="24"/>
        </w:rPr>
        <w:t>查看所有已备案企业的详细信息，</w:t>
      </w:r>
      <w:r w:rsidRPr="00293680">
        <w:rPr>
          <w:rFonts w:ascii="宋体" w:hAnsi="宋体" w:hint="eastAsia"/>
          <w:sz w:val="24"/>
        </w:rPr>
        <w:t>但不可以修改。</w:t>
      </w:r>
    </w:p>
    <w:p w14:paraId="69DDFF48" w14:textId="77777777" w:rsidR="00B427F3" w:rsidRDefault="00B427F3" w:rsidP="00B427F3">
      <w:pPr>
        <w:spacing w:line="360" w:lineRule="auto"/>
        <w:rPr>
          <w:rFonts w:ascii="宋体"/>
          <w:b/>
          <w:sz w:val="24"/>
        </w:rPr>
      </w:pPr>
      <w:r>
        <w:rPr>
          <w:rFonts w:ascii="宋体" w:hAnsi="宋体" w:hint="eastAsia"/>
          <w:b/>
          <w:sz w:val="24"/>
        </w:rPr>
        <w:t>相关功能：</w:t>
      </w:r>
    </w:p>
    <w:p w14:paraId="04976891" w14:textId="77777777" w:rsidR="00B427F3" w:rsidRDefault="00B427F3" w:rsidP="00B427F3">
      <w:pPr>
        <w:numPr>
          <w:ilvl w:val="0"/>
          <w:numId w:val="6"/>
        </w:numPr>
        <w:spacing w:line="360" w:lineRule="auto"/>
        <w:rPr>
          <w:rFonts w:ascii="宋体"/>
          <w:sz w:val="24"/>
        </w:rPr>
      </w:pPr>
      <w:r>
        <w:rPr>
          <w:rFonts w:ascii="宋体" w:hAnsi="宋体" w:hint="eastAsia"/>
          <w:sz w:val="24"/>
        </w:rPr>
        <w:t>列表：显示所有已备案的企业。</w:t>
      </w:r>
    </w:p>
    <w:p w14:paraId="3F933C5F" w14:textId="77777777" w:rsidR="00B427F3" w:rsidRDefault="00B427F3" w:rsidP="00B427F3">
      <w:pPr>
        <w:numPr>
          <w:ilvl w:val="0"/>
          <w:numId w:val="6"/>
        </w:numPr>
        <w:spacing w:line="360" w:lineRule="auto"/>
        <w:rPr>
          <w:rFonts w:ascii="宋体"/>
          <w:sz w:val="24"/>
        </w:rPr>
      </w:pPr>
      <w:r>
        <w:rPr>
          <w:rFonts w:ascii="宋体" w:hAnsi="宋体" w:hint="eastAsia"/>
          <w:sz w:val="24"/>
        </w:rPr>
        <w:t>查询：根据调查期和地区的查询条件进行检索。</w:t>
      </w:r>
    </w:p>
    <w:p w14:paraId="0E7FDD1C" w14:textId="77777777" w:rsidR="00B427F3" w:rsidRDefault="00B427F3" w:rsidP="00B427F3">
      <w:pPr>
        <w:numPr>
          <w:ilvl w:val="0"/>
          <w:numId w:val="6"/>
        </w:numPr>
        <w:spacing w:line="360" w:lineRule="auto"/>
        <w:rPr>
          <w:rFonts w:ascii="宋体"/>
          <w:sz w:val="24"/>
        </w:rPr>
      </w:pPr>
      <w:r>
        <w:rPr>
          <w:rFonts w:ascii="宋体" w:hAnsi="宋体" w:hint="eastAsia"/>
          <w:sz w:val="24"/>
        </w:rPr>
        <w:t>查看：查看企业的详细信息。</w:t>
      </w:r>
    </w:p>
    <w:p w14:paraId="5A52316B" w14:textId="77777777" w:rsidR="00B427F3" w:rsidRDefault="00B427F3" w:rsidP="00B427F3">
      <w:pPr>
        <w:numPr>
          <w:ilvl w:val="0"/>
          <w:numId w:val="6"/>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14:paraId="1E3EC332" w14:textId="77777777" w:rsidR="00B427F3" w:rsidRDefault="00B427F3" w:rsidP="00B427F3">
      <w:pPr>
        <w:pStyle w:val="3"/>
        <w:spacing w:line="360" w:lineRule="auto"/>
        <w:rPr>
          <w:rFonts w:ascii="宋体"/>
        </w:rPr>
      </w:pPr>
      <w:bookmarkStart w:id="53" w:name="_Toc250989534"/>
      <w:bookmarkStart w:id="54" w:name="_Toc329762105"/>
      <w:bookmarkStart w:id="55" w:name="_Toc329781197"/>
      <w:bookmarkStart w:id="56" w:name="_Toc329877166"/>
      <w:bookmarkStart w:id="57" w:name="_Toc2290"/>
      <w:bookmarkStart w:id="58" w:name="_Toc6780"/>
      <w:bookmarkStart w:id="59" w:name="_Toc333568687"/>
      <w:r>
        <w:rPr>
          <w:rFonts w:ascii="宋体" w:hAnsi="宋体" w:hint="eastAsia"/>
        </w:rPr>
        <w:t>报表管理</w:t>
      </w:r>
      <w:bookmarkEnd w:id="53"/>
      <w:bookmarkEnd w:id="54"/>
      <w:bookmarkEnd w:id="55"/>
      <w:bookmarkEnd w:id="56"/>
      <w:bookmarkEnd w:id="57"/>
      <w:bookmarkEnd w:id="58"/>
      <w:bookmarkEnd w:id="59"/>
    </w:p>
    <w:p w14:paraId="68D3092A" w14:textId="77777777" w:rsidR="00B427F3" w:rsidRDefault="00B427F3" w:rsidP="00B427F3">
      <w:pPr>
        <w:spacing w:line="360" w:lineRule="auto"/>
        <w:rPr>
          <w:rFonts w:ascii="宋体"/>
          <w:b/>
          <w:sz w:val="24"/>
        </w:rPr>
      </w:pPr>
      <w:r>
        <w:rPr>
          <w:rFonts w:ascii="宋体" w:hAnsi="宋体" w:hint="eastAsia"/>
          <w:b/>
          <w:sz w:val="24"/>
        </w:rPr>
        <w:t>基本描述：</w:t>
      </w:r>
    </w:p>
    <w:p w14:paraId="03136C59"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14:paraId="1B304EE0" w14:textId="77777777" w:rsidR="00B427F3" w:rsidRDefault="00B427F3" w:rsidP="00B427F3">
      <w:pPr>
        <w:spacing w:line="360" w:lineRule="auto"/>
        <w:rPr>
          <w:rFonts w:ascii="宋体"/>
          <w:b/>
          <w:sz w:val="24"/>
        </w:rPr>
      </w:pPr>
      <w:r>
        <w:rPr>
          <w:rFonts w:ascii="宋体" w:hAnsi="宋体" w:hint="eastAsia"/>
          <w:b/>
          <w:sz w:val="24"/>
        </w:rPr>
        <w:t>相关功能：</w:t>
      </w:r>
    </w:p>
    <w:p w14:paraId="274EB83A" w14:textId="77777777" w:rsidR="00B427F3" w:rsidRDefault="00B427F3" w:rsidP="00B427F3">
      <w:pPr>
        <w:numPr>
          <w:ilvl w:val="0"/>
          <w:numId w:val="7"/>
        </w:numPr>
        <w:spacing w:line="360" w:lineRule="auto"/>
        <w:rPr>
          <w:rFonts w:ascii="宋体"/>
          <w:sz w:val="24"/>
        </w:rPr>
      </w:pPr>
      <w:r>
        <w:rPr>
          <w:rFonts w:ascii="宋体" w:hAnsi="宋体" w:hint="eastAsia"/>
          <w:sz w:val="24"/>
        </w:rPr>
        <w:t>查看：查看企业上报的数据和报表。</w:t>
      </w:r>
    </w:p>
    <w:p w14:paraId="11FE532D" w14:textId="77777777" w:rsidR="00B427F3" w:rsidRPr="00293680" w:rsidRDefault="00B427F3" w:rsidP="00B427F3">
      <w:pPr>
        <w:numPr>
          <w:ilvl w:val="0"/>
          <w:numId w:val="7"/>
        </w:numPr>
        <w:spacing w:line="360" w:lineRule="auto"/>
        <w:rPr>
          <w:rFonts w:ascii="宋体"/>
          <w:sz w:val="24"/>
        </w:rPr>
      </w:pPr>
      <w:r>
        <w:rPr>
          <w:rFonts w:ascii="宋体" w:hAnsi="宋体" w:hint="eastAsia"/>
          <w:sz w:val="24"/>
        </w:rPr>
        <w:t>退回修改：将企业上报的数据和报表退回修改。</w:t>
      </w:r>
      <w:r w:rsidRPr="00293680">
        <w:rPr>
          <w:rFonts w:ascii="宋体" w:hAnsi="宋体" w:hint="eastAsia"/>
          <w:sz w:val="24"/>
        </w:rPr>
        <w:t>退回修改时可以添加备</w:t>
      </w:r>
      <w:r w:rsidRPr="00293680">
        <w:rPr>
          <w:rFonts w:ascii="宋体" w:hAnsi="宋体" w:hint="eastAsia"/>
          <w:sz w:val="24"/>
        </w:rPr>
        <w:lastRenderedPageBreak/>
        <w:t>注，标识退回理由。</w:t>
      </w:r>
    </w:p>
    <w:p w14:paraId="64C9B179" w14:textId="77777777" w:rsidR="00B427F3" w:rsidRDefault="00B427F3" w:rsidP="00B427F3">
      <w:pPr>
        <w:numPr>
          <w:ilvl w:val="0"/>
          <w:numId w:val="7"/>
        </w:numPr>
        <w:spacing w:line="360" w:lineRule="auto"/>
        <w:rPr>
          <w:rFonts w:ascii="宋体"/>
          <w:sz w:val="24"/>
        </w:rPr>
      </w:pPr>
      <w:r>
        <w:rPr>
          <w:rFonts w:ascii="宋体" w:hAnsi="宋体" w:hint="eastAsia"/>
          <w:sz w:val="24"/>
        </w:rPr>
        <w:t>审核通过；将企业上报的数据和报表审核通过。</w:t>
      </w:r>
    </w:p>
    <w:p w14:paraId="28AA5DC7" w14:textId="77777777" w:rsidR="00B427F3" w:rsidRDefault="00B427F3" w:rsidP="00B427F3">
      <w:pPr>
        <w:numPr>
          <w:ilvl w:val="0"/>
          <w:numId w:val="7"/>
        </w:numPr>
        <w:spacing w:line="360" w:lineRule="auto"/>
        <w:rPr>
          <w:rFonts w:ascii="宋体"/>
          <w:sz w:val="24"/>
        </w:rPr>
      </w:pPr>
      <w:r>
        <w:rPr>
          <w:rFonts w:ascii="宋体" w:hAnsi="宋体" w:hint="eastAsia"/>
          <w:sz w:val="24"/>
        </w:rPr>
        <w:t>上报：将企业上报的数据上报到部级单位。</w:t>
      </w:r>
    </w:p>
    <w:p w14:paraId="2ADC6792" w14:textId="77777777" w:rsidR="00B427F3" w:rsidRDefault="00B427F3" w:rsidP="00B427F3">
      <w:pPr>
        <w:pStyle w:val="3"/>
        <w:spacing w:line="360" w:lineRule="auto"/>
        <w:rPr>
          <w:rFonts w:ascii="宋体"/>
        </w:rPr>
      </w:pPr>
      <w:bookmarkStart w:id="60" w:name="_Toc250989535"/>
      <w:bookmarkStart w:id="61" w:name="_Toc329762106"/>
      <w:bookmarkStart w:id="62" w:name="_Toc329781198"/>
      <w:bookmarkStart w:id="63" w:name="_Toc329877167"/>
      <w:bookmarkStart w:id="64" w:name="_Toc9547"/>
      <w:bookmarkStart w:id="65" w:name="_Toc17716"/>
      <w:bookmarkStart w:id="66" w:name="_Toc333568688"/>
      <w:r>
        <w:rPr>
          <w:rFonts w:ascii="宋体" w:hAnsi="宋体" w:hint="eastAsia"/>
        </w:rPr>
        <w:t>数据汇总</w:t>
      </w:r>
      <w:bookmarkEnd w:id="60"/>
      <w:bookmarkEnd w:id="61"/>
      <w:bookmarkEnd w:id="62"/>
      <w:bookmarkEnd w:id="63"/>
      <w:bookmarkEnd w:id="64"/>
      <w:bookmarkEnd w:id="65"/>
      <w:bookmarkEnd w:id="66"/>
    </w:p>
    <w:p w14:paraId="647E226E" w14:textId="77777777" w:rsidR="00B427F3" w:rsidRDefault="00B427F3" w:rsidP="00B427F3">
      <w:pPr>
        <w:spacing w:line="360" w:lineRule="auto"/>
        <w:rPr>
          <w:rFonts w:ascii="宋体"/>
          <w:b/>
          <w:sz w:val="24"/>
        </w:rPr>
      </w:pPr>
      <w:r>
        <w:rPr>
          <w:rFonts w:ascii="宋体" w:hAnsi="宋体" w:hint="eastAsia"/>
          <w:b/>
          <w:sz w:val="24"/>
        </w:rPr>
        <w:t>基本描述：</w:t>
      </w:r>
    </w:p>
    <w:p w14:paraId="55FBC05C"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14:paraId="360F6090" w14:textId="77777777" w:rsidR="00B427F3" w:rsidRDefault="00B427F3" w:rsidP="00B427F3">
      <w:pPr>
        <w:spacing w:line="360" w:lineRule="auto"/>
        <w:rPr>
          <w:rFonts w:ascii="宋体"/>
          <w:b/>
          <w:sz w:val="24"/>
        </w:rPr>
      </w:pPr>
      <w:r>
        <w:rPr>
          <w:rFonts w:ascii="宋体" w:hAnsi="宋体" w:hint="eastAsia"/>
          <w:b/>
          <w:sz w:val="24"/>
        </w:rPr>
        <w:t>相关功能：</w:t>
      </w:r>
    </w:p>
    <w:p w14:paraId="06F857AC"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14:paraId="00480F6B" w14:textId="77777777" w:rsidR="00B427F3" w:rsidRDefault="00B427F3" w:rsidP="00B427F3">
      <w:pPr>
        <w:pStyle w:val="3"/>
        <w:spacing w:line="360" w:lineRule="auto"/>
        <w:rPr>
          <w:rFonts w:ascii="宋体"/>
        </w:rPr>
      </w:pPr>
      <w:bookmarkStart w:id="67" w:name="_Toc329762107"/>
      <w:bookmarkStart w:id="68" w:name="_Toc329781199"/>
      <w:bookmarkStart w:id="69" w:name="_Toc329877168"/>
      <w:bookmarkStart w:id="70" w:name="_Toc11571"/>
      <w:bookmarkStart w:id="71" w:name="_Toc28612"/>
      <w:bookmarkStart w:id="72" w:name="_Toc333568689"/>
      <w:r>
        <w:rPr>
          <w:rFonts w:ascii="宋体" w:hAnsi="宋体" w:hint="eastAsia"/>
        </w:rPr>
        <w:t>数据修改</w:t>
      </w:r>
      <w:bookmarkEnd w:id="67"/>
      <w:bookmarkEnd w:id="68"/>
      <w:bookmarkEnd w:id="69"/>
      <w:bookmarkEnd w:id="70"/>
      <w:bookmarkEnd w:id="71"/>
      <w:bookmarkEnd w:id="72"/>
    </w:p>
    <w:p w14:paraId="67843C9B" w14:textId="77777777" w:rsidR="00B427F3" w:rsidRDefault="00B427F3" w:rsidP="00B427F3">
      <w:pPr>
        <w:spacing w:line="360" w:lineRule="auto"/>
        <w:rPr>
          <w:rFonts w:ascii="宋体"/>
          <w:b/>
          <w:sz w:val="24"/>
        </w:rPr>
      </w:pPr>
      <w:r>
        <w:rPr>
          <w:rFonts w:ascii="宋体" w:hAnsi="宋体" w:hint="eastAsia"/>
          <w:b/>
          <w:sz w:val="24"/>
        </w:rPr>
        <w:t>基本描述：</w:t>
      </w:r>
    </w:p>
    <w:p w14:paraId="5716041D" w14:textId="77777777" w:rsidR="00B427F3" w:rsidRPr="00293680"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14:paraId="02A8B3CA" w14:textId="77777777" w:rsidR="00B427F3" w:rsidRDefault="00B427F3" w:rsidP="00B427F3">
      <w:pPr>
        <w:spacing w:line="360" w:lineRule="auto"/>
        <w:rPr>
          <w:rFonts w:ascii="宋体"/>
          <w:b/>
          <w:sz w:val="24"/>
        </w:rPr>
      </w:pPr>
      <w:r>
        <w:rPr>
          <w:rFonts w:ascii="宋体" w:hAnsi="宋体" w:hint="eastAsia"/>
          <w:b/>
          <w:sz w:val="24"/>
        </w:rPr>
        <w:t>相关功能：</w:t>
      </w:r>
    </w:p>
    <w:p w14:paraId="1D060B66" w14:textId="77777777" w:rsidR="00B427F3" w:rsidRDefault="00B427F3" w:rsidP="00B427F3">
      <w:pPr>
        <w:spacing w:line="360" w:lineRule="auto"/>
        <w:ind w:firstLineChars="200" w:firstLine="480"/>
        <w:rPr>
          <w:rFonts w:ascii="宋体"/>
          <w:sz w:val="24"/>
        </w:rPr>
      </w:pPr>
      <w:r>
        <w:rPr>
          <w:rFonts w:ascii="宋体" w:hAnsi="宋体" w:hint="eastAsia"/>
          <w:sz w:val="24"/>
        </w:rPr>
        <w:t>对所选企业的数据进行修改，原始数据和修改日志要保留。</w:t>
      </w:r>
    </w:p>
    <w:p w14:paraId="0BF018AF" w14:textId="77777777" w:rsidR="00B427F3" w:rsidRDefault="00B427F3" w:rsidP="00B427F3">
      <w:pPr>
        <w:pStyle w:val="3"/>
        <w:spacing w:line="360" w:lineRule="auto"/>
        <w:rPr>
          <w:rFonts w:ascii="宋体"/>
        </w:rPr>
      </w:pPr>
      <w:bookmarkStart w:id="73" w:name="_Toc329877169"/>
      <w:bookmarkStart w:id="74" w:name="_Toc12055"/>
      <w:bookmarkStart w:id="75" w:name="_Toc8414"/>
      <w:bookmarkStart w:id="76" w:name="_Toc333568690"/>
      <w:bookmarkStart w:id="77" w:name="_Toc250989542"/>
      <w:r>
        <w:rPr>
          <w:rFonts w:ascii="宋体" w:hAnsi="宋体" w:hint="eastAsia"/>
        </w:rPr>
        <w:t>取样分析</w:t>
      </w:r>
      <w:bookmarkEnd w:id="73"/>
      <w:bookmarkEnd w:id="74"/>
      <w:bookmarkEnd w:id="75"/>
      <w:bookmarkEnd w:id="76"/>
    </w:p>
    <w:p w14:paraId="14EFA6C7" w14:textId="77777777" w:rsidR="00B427F3" w:rsidRDefault="00B427F3" w:rsidP="00B427F3">
      <w:pPr>
        <w:spacing w:line="360" w:lineRule="auto"/>
        <w:rPr>
          <w:rFonts w:ascii="宋体"/>
          <w:b/>
          <w:sz w:val="24"/>
        </w:rPr>
      </w:pPr>
      <w:r>
        <w:rPr>
          <w:rFonts w:ascii="宋体" w:hAnsi="宋体" w:hint="eastAsia"/>
          <w:b/>
          <w:sz w:val="24"/>
        </w:rPr>
        <w:t>基本描述：</w:t>
      </w:r>
    </w:p>
    <w:p w14:paraId="48DDD26B"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14:paraId="00DE4092" w14:textId="77777777" w:rsidR="00B427F3" w:rsidRDefault="00B427F3" w:rsidP="00B427F3">
      <w:pPr>
        <w:spacing w:line="360" w:lineRule="auto"/>
        <w:rPr>
          <w:rFonts w:ascii="宋体"/>
          <w:b/>
          <w:sz w:val="24"/>
        </w:rPr>
      </w:pPr>
      <w:r>
        <w:rPr>
          <w:rFonts w:ascii="宋体" w:hAnsi="宋体" w:hint="eastAsia"/>
          <w:b/>
          <w:sz w:val="24"/>
        </w:rPr>
        <w:t>相关功能：</w:t>
      </w:r>
    </w:p>
    <w:p w14:paraId="695FD184" w14:textId="77777777" w:rsidR="00B427F3" w:rsidRDefault="00B427F3" w:rsidP="00B427F3">
      <w:pPr>
        <w:numPr>
          <w:ilvl w:val="0"/>
          <w:numId w:val="8"/>
        </w:numPr>
        <w:spacing w:line="360" w:lineRule="auto"/>
        <w:rPr>
          <w:rFonts w:ascii="宋体"/>
          <w:sz w:val="24"/>
        </w:rPr>
      </w:pPr>
      <w:r>
        <w:rPr>
          <w:rFonts w:ascii="宋体" w:hAnsi="宋体" w:hint="eastAsia"/>
          <w:sz w:val="24"/>
        </w:rPr>
        <w:t>显示全省各市企业的数量和占比以及相应的饼图</w:t>
      </w:r>
    </w:p>
    <w:p w14:paraId="1BF5A2CD" w14:textId="77777777" w:rsidR="00B427F3" w:rsidRDefault="00B427F3" w:rsidP="00B427F3">
      <w:pPr>
        <w:numPr>
          <w:ilvl w:val="0"/>
          <w:numId w:val="8"/>
        </w:numPr>
        <w:spacing w:line="360" w:lineRule="auto"/>
        <w:rPr>
          <w:rFonts w:ascii="宋体"/>
          <w:sz w:val="24"/>
        </w:rPr>
      </w:pPr>
      <w:r>
        <w:rPr>
          <w:rFonts w:ascii="宋体" w:hAnsi="宋体" w:hint="eastAsia"/>
          <w:sz w:val="24"/>
        </w:rPr>
        <w:t>查询，根据地区的查询条件进行检索</w:t>
      </w:r>
    </w:p>
    <w:p w14:paraId="39735C5A" w14:textId="77777777" w:rsidR="00B427F3" w:rsidRDefault="00B427F3" w:rsidP="00B427F3">
      <w:pPr>
        <w:pStyle w:val="3"/>
        <w:spacing w:line="360" w:lineRule="auto"/>
      </w:pPr>
      <w:bookmarkStart w:id="78" w:name="_Toc250989543"/>
      <w:bookmarkStart w:id="79" w:name="_Toc329877171"/>
      <w:bookmarkStart w:id="80" w:name="_Toc1297"/>
      <w:bookmarkStart w:id="81" w:name="_Toc31180"/>
      <w:bookmarkStart w:id="82" w:name="_Toc333568692"/>
      <w:bookmarkEnd w:id="77"/>
      <w:r>
        <w:rPr>
          <w:rFonts w:hint="eastAsia"/>
        </w:rPr>
        <w:lastRenderedPageBreak/>
        <w:t>图表分析</w:t>
      </w:r>
      <w:bookmarkEnd w:id="78"/>
      <w:bookmarkEnd w:id="79"/>
      <w:bookmarkEnd w:id="80"/>
      <w:bookmarkEnd w:id="81"/>
      <w:bookmarkEnd w:id="82"/>
    </w:p>
    <w:p w14:paraId="19AAC649" w14:textId="77777777" w:rsidR="00B427F3" w:rsidRDefault="00B427F3" w:rsidP="00B427F3">
      <w:pPr>
        <w:pStyle w:val="4"/>
        <w:spacing w:line="360" w:lineRule="auto"/>
      </w:pPr>
      <w:r>
        <w:rPr>
          <w:rFonts w:hint="eastAsia"/>
        </w:rPr>
        <w:t>对比分析</w:t>
      </w:r>
    </w:p>
    <w:p w14:paraId="47858CFA" w14:textId="77777777" w:rsidR="00B427F3" w:rsidRDefault="00B427F3" w:rsidP="00B427F3">
      <w:pPr>
        <w:spacing w:line="360" w:lineRule="auto"/>
        <w:rPr>
          <w:rFonts w:ascii="宋体"/>
          <w:b/>
          <w:sz w:val="24"/>
        </w:rPr>
      </w:pPr>
      <w:r>
        <w:rPr>
          <w:rFonts w:ascii="宋体" w:hAnsi="宋体" w:hint="eastAsia"/>
          <w:b/>
          <w:sz w:val="24"/>
        </w:rPr>
        <w:t>基本描述：</w:t>
      </w:r>
    </w:p>
    <w:p w14:paraId="697E1DF9"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14:paraId="2650BA6B" w14:textId="77777777" w:rsidR="00B427F3" w:rsidRDefault="00B427F3" w:rsidP="00B427F3">
      <w:pPr>
        <w:spacing w:line="360" w:lineRule="auto"/>
        <w:rPr>
          <w:rFonts w:ascii="宋体"/>
          <w:b/>
          <w:sz w:val="24"/>
        </w:rPr>
      </w:pPr>
      <w:r>
        <w:rPr>
          <w:rFonts w:ascii="宋体" w:hAnsi="宋体" w:hint="eastAsia"/>
          <w:b/>
          <w:sz w:val="24"/>
        </w:rPr>
        <w:t>数据说明：</w:t>
      </w:r>
    </w:p>
    <w:p w14:paraId="020C5000" w14:textId="77777777" w:rsidR="00B427F3" w:rsidRDefault="00B427F3" w:rsidP="00B427F3">
      <w:pPr>
        <w:spacing w:line="360" w:lineRule="auto"/>
        <w:ind w:firstLine="420"/>
        <w:rPr>
          <w:rFonts w:ascii="宋体"/>
          <w:sz w:val="24"/>
        </w:rPr>
      </w:pPr>
      <w:r>
        <w:rPr>
          <w:rFonts w:ascii="宋体" w:hAnsi="宋体" w:hint="eastAsia"/>
          <w:sz w:val="24"/>
        </w:rPr>
        <w:t>分析指标包括：企业总数、建档期总岗位数、调查期总岗位数、岗位变化总数、岗位减少总数、岗位变化数量占比。</w:t>
      </w:r>
    </w:p>
    <w:p w14:paraId="2D65BB29" w14:textId="77777777" w:rsidR="00B427F3" w:rsidRDefault="00B427F3" w:rsidP="00B427F3">
      <w:pPr>
        <w:spacing w:line="360" w:lineRule="auto"/>
        <w:rPr>
          <w:rFonts w:ascii="宋体"/>
          <w:b/>
          <w:sz w:val="24"/>
        </w:rPr>
      </w:pPr>
      <w:r>
        <w:rPr>
          <w:rFonts w:ascii="宋体" w:hAnsi="宋体" w:hint="eastAsia"/>
          <w:b/>
          <w:sz w:val="24"/>
        </w:rPr>
        <w:t>相关功能：</w:t>
      </w:r>
    </w:p>
    <w:p w14:paraId="32C9DF5A" w14:textId="77777777" w:rsidR="00B427F3" w:rsidRDefault="00B427F3" w:rsidP="00B427F3">
      <w:pPr>
        <w:numPr>
          <w:ilvl w:val="0"/>
          <w:numId w:val="9"/>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个调查期、样本条件，选择分析方式：地区、企业性质、行业，输出报表和状图展示分析结果。</w:t>
      </w:r>
    </w:p>
    <w:p w14:paraId="058A46CE" w14:textId="77777777" w:rsidR="00B427F3" w:rsidRDefault="00B427F3" w:rsidP="00B427F3"/>
    <w:p w14:paraId="24CB0EC6" w14:textId="77777777" w:rsidR="00B427F3" w:rsidRDefault="00B427F3" w:rsidP="00B427F3">
      <w:pPr>
        <w:pStyle w:val="4"/>
        <w:spacing w:line="360" w:lineRule="auto"/>
      </w:pPr>
      <w:r>
        <w:rPr>
          <w:rFonts w:hint="eastAsia"/>
        </w:rPr>
        <w:t>趋势分析</w:t>
      </w:r>
    </w:p>
    <w:p w14:paraId="1D0295C7" w14:textId="77777777" w:rsidR="00B427F3" w:rsidRDefault="00B427F3" w:rsidP="00B427F3">
      <w:pPr>
        <w:spacing w:line="360" w:lineRule="auto"/>
        <w:rPr>
          <w:rFonts w:ascii="宋体"/>
          <w:b/>
          <w:sz w:val="24"/>
        </w:rPr>
      </w:pPr>
      <w:r>
        <w:rPr>
          <w:rFonts w:ascii="宋体" w:hAnsi="宋体" w:hint="eastAsia"/>
          <w:b/>
          <w:sz w:val="24"/>
        </w:rPr>
        <w:t>基本描述：</w:t>
      </w:r>
    </w:p>
    <w:p w14:paraId="0738B097"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14:paraId="24DB344C" w14:textId="77777777" w:rsidR="00B427F3" w:rsidRDefault="00B427F3" w:rsidP="00B427F3">
      <w:pPr>
        <w:spacing w:line="360" w:lineRule="auto"/>
        <w:rPr>
          <w:rFonts w:ascii="宋体"/>
          <w:b/>
          <w:sz w:val="24"/>
        </w:rPr>
      </w:pPr>
      <w:r>
        <w:rPr>
          <w:rFonts w:ascii="宋体" w:hAnsi="宋体" w:hint="eastAsia"/>
          <w:b/>
          <w:sz w:val="24"/>
        </w:rPr>
        <w:t>数据说明：</w:t>
      </w:r>
    </w:p>
    <w:p w14:paraId="08721E3B" w14:textId="77777777" w:rsidR="00B427F3" w:rsidRDefault="00B427F3" w:rsidP="00B427F3">
      <w:pPr>
        <w:spacing w:line="360" w:lineRule="auto"/>
        <w:ind w:firstLine="420"/>
      </w:pPr>
      <w:r>
        <w:rPr>
          <w:rFonts w:ascii="宋体" w:hAnsi="宋体" w:hint="eastAsia"/>
          <w:sz w:val="24"/>
        </w:rPr>
        <w:t>分析指标为：岗位变化数量占比。</w:t>
      </w:r>
    </w:p>
    <w:p w14:paraId="1CFE7003" w14:textId="77777777" w:rsidR="00B427F3" w:rsidRDefault="00B427F3" w:rsidP="00B427F3">
      <w:pPr>
        <w:pStyle w:val="3"/>
        <w:spacing w:line="360" w:lineRule="auto"/>
      </w:pPr>
      <w:bookmarkStart w:id="83" w:name="_Toc329781200"/>
      <w:bookmarkStart w:id="84" w:name="_Toc329877173"/>
      <w:bookmarkStart w:id="85" w:name="_Toc21927"/>
      <w:bookmarkStart w:id="86" w:name="_Toc1076"/>
      <w:bookmarkStart w:id="87" w:name="_Toc333568694"/>
      <w:r>
        <w:rPr>
          <w:rFonts w:hint="eastAsia"/>
        </w:rPr>
        <w:t>数据查询与导出</w:t>
      </w:r>
      <w:bookmarkEnd w:id="83"/>
      <w:bookmarkEnd w:id="84"/>
      <w:bookmarkEnd w:id="85"/>
      <w:bookmarkEnd w:id="86"/>
      <w:bookmarkEnd w:id="87"/>
    </w:p>
    <w:p w14:paraId="681BEDDE" w14:textId="77777777" w:rsidR="00B427F3" w:rsidRDefault="00B427F3" w:rsidP="00B427F3">
      <w:pPr>
        <w:spacing w:line="360" w:lineRule="auto"/>
        <w:rPr>
          <w:rFonts w:ascii="宋体"/>
          <w:b/>
          <w:sz w:val="24"/>
        </w:rPr>
      </w:pPr>
      <w:r>
        <w:rPr>
          <w:rFonts w:ascii="宋体" w:hAnsi="宋体" w:hint="eastAsia"/>
          <w:b/>
          <w:sz w:val="24"/>
        </w:rPr>
        <w:t>基本描述</w:t>
      </w:r>
    </w:p>
    <w:p w14:paraId="12814221" w14:textId="77777777" w:rsidR="00B427F3" w:rsidRDefault="00B427F3" w:rsidP="00B427F3">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14:paraId="03D2B5B9" w14:textId="77777777" w:rsidR="00B427F3" w:rsidRDefault="00B427F3" w:rsidP="00B427F3">
      <w:pPr>
        <w:spacing w:line="360" w:lineRule="auto"/>
        <w:rPr>
          <w:rFonts w:ascii="宋体"/>
          <w:b/>
          <w:sz w:val="24"/>
        </w:rPr>
      </w:pPr>
      <w:r>
        <w:rPr>
          <w:rFonts w:ascii="宋体" w:hAnsi="宋体" w:hint="eastAsia"/>
          <w:b/>
          <w:sz w:val="24"/>
        </w:rPr>
        <w:t>相关功能</w:t>
      </w:r>
    </w:p>
    <w:p w14:paraId="4592237E" w14:textId="77777777" w:rsidR="00B427F3" w:rsidRDefault="00B427F3" w:rsidP="00B427F3">
      <w:pPr>
        <w:numPr>
          <w:ilvl w:val="0"/>
          <w:numId w:val="10"/>
        </w:numPr>
        <w:spacing w:line="360" w:lineRule="auto"/>
        <w:rPr>
          <w:rFonts w:ascii="宋体"/>
          <w:sz w:val="24"/>
        </w:rPr>
      </w:pPr>
      <w:r>
        <w:rPr>
          <w:rFonts w:ascii="宋体" w:hAnsi="宋体" w:hint="eastAsia"/>
          <w:sz w:val="24"/>
        </w:rPr>
        <w:t>查询：按找相应的查询条件进行查询。</w:t>
      </w:r>
    </w:p>
    <w:p w14:paraId="126875D6" w14:textId="77777777" w:rsidR="00B427F3" w:rsidRDefault="00B427F3" w:rsidP="00B427F3">
      <w:pPr>
        <w:numPr>
          <w:ilvl w:val="0"/>
          <w:numId w:val="10"/>
        </w:numPr>
        <w:spacing w:line="360" w:lineRule="auto"/>
        <w:rPr>
          <w:rFonts w:ascii="宋体"/>
          <w:sz w:val="24"/>
        </w:rPr>
      </w:pPr>
      <w:r>
        <w:rPr>
          <w:rFonts w:ascii="宋体" w:hAnsi="宋体" w:hint="eastAsia"/>
          <w:sz w:val="24"/>
        </w:rPr>
        <w:t>清除：清除查询条件。</w:t>
      </w:r>
    </w:p>
    <w:p w14:paraId="4C7D5D25" w14:textId="77777777" w:rsidR="00B427F3" w:rsidRDefault="00B427F3" w:rsidP="00B427F3">
      <w:pPr>
        <w:numPr>
          <w:ilvl w:val="0"/>
          <w:numId w:val="10"/>
        </w:numPr>
        <w:spacing w:line="360" w:lineRule="auto"/>
        <w:rPr>
          <w:rFonts w:ascii="宋体"/>
          <w:sz w:val="24"/>
        </w:rPr>
      </w:pPr>
      <w:r>
        <w:rPr>
          <w:rFonts w:ascii="宋体" w:hAnsi="宋体" w:hint="eastAsia"/>
          <w:sz w:val="24"/>
        </w:rPr>
        <w:lastRenderedPageBreak/>
        <w:t>导出：导出查询后数据。</w:t>
      </w:r>
    </w:p>
    <w:p w14:paraId="006B3C72" w14:textId="77777777" w:rsidR="00B427F3" w:rsidRPr="00500046" w:rsidRDefault="00B427F3" w:rsidP="00B427F3">
      <w:pPr>
        <w:numPr>
          <w:ilvl w:val="0"/>
          <w:numId w:val="10"/>
        </w:numPr>
        <w:spacing w:line="360" w:lineRule="auto"/>
        <w:rPr>
          <w:rFonts w:ascii="宋体"/>
          <w:sz w:val="24"/>
        </w:rPr>
      </w:pPr>
      <w:r w:rsidRPr="00500046">
        <w:rPr>
          <w:rFonts w:ascii="宋体" w:hAnsi="宋体" w:hint="eastAsia"/>
          <w:sz w:val="24"/>
        </w:rPr>
        <w:t>查询条件：单位名称、登陆账号、用户类型、所属地市、所属市县、所处区域、数据状态、单位性质、所属行业、起始日期、结束日期、统计月份、统计季度。</w:t>
      </w:r>
    </w:p>
    <w:p w14:paraId="2CFA9963" w14:textId="77777777" w:rsidR="00B427F3" w:rsidRDefault="00B427F3" w:rsidP="00B427F3">
      <w:pPr>
        <w:pStyle w:val="3"/>
        <w:spacing w:line="360" w:lineRule="auto"/>
      </w:pPr>
      <w:bookmarkStart w:id="88" w:name="_Toc329762108"/>
      <w:bookmarkStart w:id="89" w:name="_Toc329781201"/>
      <w:bookmarkStart w:id="90" w:name="_Toc329877174"/>
      <w:bookmarkStart w:id="91" w:name="_Toc5268"/>
      <w:bookmarkStart w:id="92" w:name="_Toc21065"/>
      <w:bookmarkStart w:id="93" w:name="_Toc333568695"/>
      <w:r>
        <w:rPr>
          <w:rFonts w:hint="eastAsia"/>
        </w:rPr>
        <w:t>发布通知</w:t>
      </w:r>
      <w:bookmarkEnd w:id="88"/>
      <w:bookmarkEnd w:id="89"/>
      <w:bookmarkEnd w:id="90"/>
      <w:bookmarkEnd w:id="91"/>
      <w:bookmarkEnd w:id="92"/>
      <w:bookmarkEnd w:id="93"/>
    </w:p>
    <w:p w14:paraId="24DB38BE" w14:textId="77777777" w:rsidR="00B427F3" w:rsidRDefault="00B427F3" w:rsidP="00B427F3">
      <w:pPr>
        <w:spacing w:line="360" w:lineRule="auto"/>
        <w:rPr>
          <w:rFonts w:ascii="宋体"/>
          <w:b/>
          <w:sz w:val="24"/>
        </w:rPr>
      </w:pPr>
      <w:r>
        <w:rPr>
          <w:rFonts w:ascii="宋体" w:hAnsi="宋体" w:hint="eastAsia"/>
          <w:b/>
          <w:sz w:val="24"/>
        </w:rPr>
        <w:t>基本描述：</w:t>
      </w:r>
    </w:p>
    <w:p w14:paraId="091CA4D6" w14:textId="77777777" w:rsidR="00B427F3" w:rsidRDefault="00B427F3" w:rsidP="00B427F3">
      <w:pPr>
        <w:spacing w:line="360" w:lineRule="auto"/>
        <w:ind w:firstLine="420"/>
        <w:rPr>
          <w:rFonts w:ascii="宋体"/>
          <w:sz w:val="24"/>
        </w:rPr>
      </w:pPr>
      <w:r>
        <w:rPr>
          <w:rFonts w:ascii="宋体" w:hAnsi="宋体" w:hint="eastAsia"/>
          <w:sz w:val="24"/>
        </w:rPr>
        <w:t>发布、删除通知信息</w:t>
      </w:r>
    </w:p>
    <w:p w14:paraId="2AEC4C5F" w14:textId="77777777" w:rsidR="00B427F3" w:rsidRDefault="00B427F3" w:rsidP="00B427F3">
      <w:pPr>
        <w:spacing w:line="360" w:lineRule="auto"/>
        <w:rPr>
          <w:rFonts w:ascii="宋体"/>
          <w:b/>
          <w:sz w:val="24"/>
        </w:rPr>
      </w:pPr>
      <w:r>
        <w:rPr>
          <w:rFonts w:ascii="宋体" w:hAnsi="宋体" w:hint="eastAsia"/>
          <w:b/>
          <w:sz w:val="24"/>
        </w:rPr>
        <w:t>权限相关：</w:t>
      </w:r>
    </w:p>
    <w:p w14:paraId="463A9132" w14:textId="77777777" w:rsidR="00B427F3" w:rsidRDefault="00B427F3" w:rsidP="00B427F3">
      <w:pPr>
        <w:spacing w:line="360" w:lineRule="auto"/>
        <w:ind w:firstLine="420"/>
        <w:rPr>
          <w:rFonts w:ascii="宋体"/>
          <w:sz w:val="24"/>
        </w:rPr>
      </w:pPr>
      <w:r>
        <w:rPr>
          <w:rFonts w:ascii="宋体" w:hAnsi="宋体" w:hint="eastAsia"/>
          <w:sz w:val="24"/>
        </w:rPr>
        <w:t>省用户</w:t>
      </w:r>
    </w:p>
    <w:p w14:paraId="4FE10198" w14:textId="77777777" w:rsidR="00B427F3" w:rsidRDefault="00B427F3" w:rsidP="00B427F3">
      <w:pPr>
        <w:spacing w:line="360" w:lineRule="auto"/>
        <w:rPr>
          <w:rFonts w:ascii="宋体"/>
          <w:b/>
          <w:sz w:val="24"/>
        </w:rPr>
      </w:pPr>
      <w:r>
        <w:rPr>
          <w:rFonts w:ascii="宋体" w:hAnsi="宋体" w:hint="eastAsia"/>
          <w:b/>
          <w:sz w:val="24"/>
        </w:rPr>
        <w:t>相关功能：</w:t>
      </w:r>
    </w:p>
    <w:p w14:paraId="0606FEE3" w14:textId="77777777" w:rsidR="00B427F3" w:rsidRDefault="00B427F3" w:rsidP="00B427F3">
      <w:pPr>
        <w:numPr>
          <w:ilvl w:val="0"/>
          <w:numId w:val="11"/>
        </w:numPr>
        <w:spacing w:line="360" w:lineRule="auto"/>
        <w:rPr>
          <w:rFonts w:ascii="宋体"/>
          <w:szCs w:val="24"/>
        </w:rPr>
      </w:pPr>
      <w:r>
        <w:rPr>
          <w:rFonts w:ascii="宋体" w:hAnsi="宋体" w:hint="eastAsia"/>
          <w:szCs w:val="24"/>
        </w:rPr>
        <w:t>列表：列出当前用户发布的所有通知信息。列表项包括：标题、发布时间。</w:t>
      </w:r>
    </w:p>
    <w:p w14:paraId="556CF5B3" w14:textId="77777777" w:rsidR="00B427F3" w:rsidRDefault="00B427F3" w:rsidP="00B427F3">
      <w:pPr>
        <w:numPr>
          <w:ilvl w:val="0"/>
          <w:numId w:val="11"/>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B427F3" w14:paraId="2DFF0CDD" w14:textId="77777777" w:rsidTr="009C4844">
        <w:tc>
          <w:tcPr>
            <w:tcW w:w="1384" w:type="dxa"/>
            <w:shd w:val="clear" w:color="auto" w:fill="DDD9C3"/>
          </w:tcPr>
          <w:p w14:paraId="501AA673" w14:textId="77777777" w:rsidR="00B427F3" w:rsidRDefault="00B427F3" w:rsidP="009C4844">
            <w:pPr>
              <w:rPr>
                <w:rFonts w:ascii="宋体"/>
                <w:szCs w:val="21"/>
              </w:rPr>
            </w:pPr>
            <w:r>
              <w:rPr>
                <w:rFonts w:ascii="宋体" w:hAnsi="宋体" w:hint="eastAsia"/>
                <w:szCs w:val="21"/>
              </w:rPr>
              <w:t>数据项</w:t>
            </w:r>
          </w:p>
        </w:tc>
        <w:tc>
          <w:tcPr>
            <w:tcW w:w="992" w:type="dxa"/>
            <w:shd w:val="clear" w:color="auto" w:fill="DDD9C3"/>
          </w:tcPr>
          <w:p w14:paraId="29705C20" w14:textId="77777777" w:rsidR="00B427F3" w:rsidRDefault="00B427F3" w:rsidP="009C4844">
            <w:pPr>
              <w:rPr>
                <w:rFonts w:ascii="宋体"/>
                <w:szCs w:val="21"/>
              </w:rPr>
            </w:pPr>
            <w:r>
              <w:rPr>
                <w:rFonts w:ascii="宋体" w:hAnsi="宋体" w:hint="eastAsia"/>
                <w:szCs w:val="21"/>
              </w:rPr>
              <w:t>必填</w:t>
            </w:r>
          </w:p>
        </w:tc>
        <w:tc>
          <w:tcPr>
            <w:tcW w:w="6146" w:type="dxa"/>
            <w:shd w:val="clear" w:color="auto" w:fill="DDD9C3"/>
          </w:tcPr>
          <w:p w14:paraId="568B0300" w14:textId="77777777" w:rsidR="00B427F3" w:rsidRDefault="00B427F3" w:rsidP="009C4844">
            <w:pPr>
              <w:rPr>
                <w:rFonts w:ascii="宋体"/>
                <w:szCs w:val="21"/>
              </w:rPr>
            </w:pPr>
            <w:r>
              <w:rPr>
                <w:rFonts w:ascii="宋体" w:hAnsi="宋体" w:hint="eastAsia"/>
                <w:szCs w:val="21"/>
              </w:rPr>
              <w:t>说明</w:t>
            </w:r>
          </w:p>
        </w:tc>
      </w:tr>
      <w:tr w:rsidR="00B427F3" w14:paraId="1DB8133B" w14:textId="77777777" w:rsidTr="009C4844">
        <w:tc>
          <w:tcPr>
            <w:tcW w:w="1384" w:type="dxa"/>
          </w:tcPr>
          <w:p w14:paraId="2C9D4969" w14:textId="77777777" w:rsidR="00B427F3" w:rsidRDefault="00B427F3" w:rsidP="009C4844">
            <w:pPr>
              <w:rPr>
                <w:rFonts w:ascii="宋体"/>
                <w:szCs w:val="21"/>
              </w:rPr>
            </w:pPr>
            <w:r>
              <w:rPr>
                <w:rFonts w:ascii="宋体" w:hAnsi="宋体" w:hint="eastAsia"/>
                <w:szCs w:val="21"/>
              </w:rPr>
              <w:t>通知标题</w:t>
            </w:r>
          </w:p>
        </w:tc>
        <w:tc>
          <w:tcPr>
            <w:tcW w:w="992" w:type="dxa"/>
          </w:tcPr>
          <w:p w14:paraId="291613CB" w14:textId="77777777" w:rsidR="00B427F3" w:rsidRDefault="00B427F3" w:rsidP="009C4844">
            <w:pPr>
              <w:rPr>
                <w:rFonts w:ascii="宋体"/>
                <w:szCs w:val="21"/>
              </w:rPr>
            </w:pPr>
            <w:r>
              <w:rPr>
                <w:rFonts w:ascii="宋体" w:hAnsi="宋体" w:hint="eastAsia"/>
                <w:szCs w:val="21"/>
              </w:rPr>
              <w:t>是</w:t>
            </w:r>
          </w:p>
        </w:tc>
        <w:tc>
          <w:tcPr>
            <w:tcW w:w="6146" w:type="dxa"/>
          </w:tcPr>
          <w:p w14:paraId="4F0213A2" w14:textId="77777777" w:rsidR="00B427F3" w:rsidRDefault="00B427F3" w:rsidP="009C4844">
            <w:pPr>
              <w:rPr>
                <w:rFonts w:ascii="宋体"/>
                <w:szCs w:val="21"/>
              </w:rPr>
            </w:pPr>
            <w:r>
              <w:rPr>
                <w:rFonts w:ascii="宋体" w:hAnsi="宋体"/>
                <w:szCs w:val="21"/>
              </w:rPr>
              <w:t>50</w:t>
            </w:r>
            <w:r>
              <w:rPr>
                <w:rFonts w:ascii="宋体" w:hAnsi="宋体" w:hint="eastAsia"/>
                <w:szCs w:val="21"/>
              </w:rPr>
              <w:t>字以内</w:t>
            </w:r>
          </w:p>
        </w:tc>
      </w:tr>
      <w:tr w:rsidR="00B427F3" w14:paraId="520C5C07" w14:textId="77777777" w:rsidTr="009C4844">
        <w:tc>
          <w:tcPr>
            <w:tcW w:w="1384" w:type="dxa"/>
          </w:tcPr>
          <w:p w14:paraId="39C68F0F" w14:textId="77777777" w:rsidR="00B427F3" w:rsidRDefault="00B427F3" w:rsidP="009C4844">
            <w:pPr>
              <w:rPr>
                <w:rFonts w:ascii="宋体"/>
                <w:szCs w:val="21"/>
              </w:rPr>
            </w:pPr>
            <w:r>
              <w:rPr>
                <w:rFonts w:ascii="宋体" w:hAnsi="宋体" w:hint="eastAsia"/>
                <w:szCs w:val="21"/>
              </w:rPr>
              <w:t>通知内容</w:t>
            </w:r>
          </w:p>
        </w:tc>
        <w:tc>
          <w:tcPr>
            <w:tcW w:w="992" w:type="dxa"/>
          </w:tcPr>
          <w:p w14:paraId="116AF703" w14:textId="77777777" w:rsidR="00B427F3" w:rsidRDefault="00B427F3" w:rsidP="009C4844">
            <w:pPr>
              <w:rPr>
                <w:rFonts w:ascii="宋体"/>
                <w:szCs w:val="21"/>
              </w:rPr>
            </w:pPr>
            <w:r>
              <w:rPr>
                <w:rFonts w:ascii="宋体" w:hAnsi="宋体" w:hint="eastAsia"/>
                <w:szCs w:val="21"/>
              </w:rPr>
              <w:t>是</w:t>
            </w:r>
          </w:p>
        </w:tc>
        <w:tc>
          <w:tcPr>
            <w:tcW w:w="6146" w:type="dxa"/>
          </w:tcPr>
          <w:p w14:paraId="4F92E948" w14:textId="77777777" w:rsidR="00B427F3" w:rsidRDefault="00B427F3" w:rsidP="009C4844">
            <w:pPr>
              <w:rPr>
                <w:rFonts w:ascii="宋体"/>
                <w:szCs w:val="21"/>
              </w:rPr>
            </w:pPr>
            <w:r>
              <w:rPr>
                <w:rFonts w:ascii="宋体" w:hAnsi="宋体"/>
                <w:szCs w:val="21"/>
              </w:rPr>
              <w:t>2000</w:t>
            </w:r>
            <w:r>
              <w:rPr>
                <w:rFonts w:ascii="宋体" w:hAnsi="宋体" w:hint="eastAsia"/>
                <w:szCs w:val="21"/>
              </w:rPr>
              <w:t>字以内</w:t>
            </w:r>
          </w:p>
        </w:tc>
      </w:tr>
      <w:tr w:rsidR="00B427F3" w14:paraId="28B02F9C" w14:textId="77777777" w:rsidTr="009C4844">
        <w:tc>
          <w:tcPr>
            <w:tcW w:w="1384" w:type="dxa"/>
          </w:tcPr>
          <w:p w14:paraId="3F334F76" w14:textId="77777777" w:rsidR="00B427F3" w:rsidRDefault="00B427F3" w:rsidP="009C4844">
            <w:pPr>
              <w:rPr>
                <w:rFonts w:ascii="宋体"/>
                <w:szCs w:val="21"/>
              </w:rPr>
            </w:pPr>
            <w:r>
              <w:rPr>
                <w:rFonts w:ascii="宋体" w:hAnsi="宋体" w:hint="eastAsia"/>
                <w:szCs w:val="21"/>
              </w:rPr>
              <w:t>发布时间</w:t>
            </w:r>
          </w:p>
        </w:tc>
        <w:tc>
          <w:tcPr>
            <w:tcW w:w="992" w:type="dxa"/>
          </w:tcPr>
          <w:p w14:paraId="2E7C3052" w14:textId="77777777" w:rsidR="00B427F3" w:rsidRDefault="00B427F3" w:rsidP="009C4844">
            <w:pPr>
              <w:rPr>
                <w:rFonts w:ascii="宋体"/>
                <w:szCs w:val="21"/>
              </w:rPr>
            </w:pPr>
            <w:r>
              <w:rPr>
                <w:rFonts w:ascii="宋体" w:hAnsi="宋体" w:hint="eastAsia"/>
                <w:szCs w:val="21"/>
              </w:rPr>
              <w:t>否</w:t>
            </w:r>
          </w:p>
        </w:tc>
        <w:tc>
          <w:tcPr>
            <w:tcW w:w="6146" w:type="dxa"/>
          </w:tcPr>
          <w:p w14:paraId="6D567415" w14:textId="77777777" w:rsidR="00B427F3" w:rsidRDefault="00B427F3" w:rsidP="009C4844">
            <w:pPr>
              <w:rPr>
                <w:rFonts w:ascii="宋体"/>
                <w:szCs w:val="21"/>
              </w:rPr>
            </w:pPr>
            <w:r>
              <w:rPr>
                <w:rFonts w:ascii="宋体" w:hAnsi="宋体" w:hint="eastAsia"/>
                <w:szCs w:val="21"/>
              </w:rPr>
              <w:t>系统自动生成</w:t>
            </w:r>
          </w:p>
        </w:tc>
      </w:tr>
      <w:tr w:rsidR="00B427F3" w14:paraId="567B25A5" w14:textId="77777777" w:rsidTr="009C4844">
        <w:tc>
          <w:tcPr>
            <w:tcW w:w="1384" w:type="dxa"/>
          </w:tcPr>
          <w:p w14:paraId="0A1F2F65" w14:textId="77777777" w:rsidR="00B427F3" w:rsidRDefault="00B427F3" w:rsidP="009C4844">
            <w:pPr>
              <w:rPr>
                <w:rFonts w:ascii="宋体"/>
                <w:szCs w:val="21"/>
              </w:rPr>
            </w:pPr>
            <w:r>
              <w:rPr>
                <w:rFonts w:ascii="宋体" w:hAnsi="宋体" w:hint="eastAsia"/>
                <w:szCs w:val="21"/>
              </w:rPr>
              <w:t>发布单位</w:t>
            </w:r>
          </w:p>
        </w:tc>
        <w:tc>
          <w:tcPr>
            <w:tcW w:w="992" w:type="dxa"/>
          </w:tcPr>
          <w:p w14:paraId="6969E040" w14:textId="77777777" w:rsidR="00B427F3" w:rsidRDefault="00B427F3" w:rsidP="009C4844">
            <w:pPr>
              <w:rPr>
                <w:rFonts w:ascii="宋体"/>
                <w:szCs w:val="21"/>
              </w:rPr>
            </w:pPr>
            <w:r>
              <w:rPr>
                <w:rFonts w:ascii="宋体" w:hAnsi="宋体" w:hint="eastAsia"/>
                <w:szCs w:val="21"/>
              </w:rPr>
              <w:t>否</w:t>
            </w:r>
          </w:p>
        </w:tc>
        <w:tc>
          <w:tcPr>
            <w:tcW w:w="6146" w:type="dxa"/>
          </w:tcPr>
          <w:p w14:paraId="1DCCD7AF" w14:textId="77777777" w:rsidR="00B427F3" w:rsidRDefault="00B427F3" w:rsidP="009C4844">
            <w:pPr>
              <w:rPr>
                <w:rFonts w:ascii="宋体"/>
                <w:szCs w:val="21"/>
              </w:rPr>
            </w:pPr>
            <w:r>
              <w:rPr>
                <w:rFonts w:ascii="宋体" w:hAnsi="宋体" w:hint="eastAsia"/>
                <w:szCs w:val="21"/>
              </w:rPr>
              <w:t>系统自动生成</w:t>
            </w:r>
          </w:p>
        </w:tc>
      </w:tr>
    </w:tbl>
    <w:p w14:paraId="4D60194F" w14:textId="77777777" w:rsidR="00B427F3" w:rsidRDefault="00B427F3" w:rsidP="00B427F3">
      <w:pPr>
        <w:numPr>
          <w:ilvl w:val="0"/>
          <w:numId w:val="11"/>
        </w:numPr>
        <w:spacing w:line="360" w:lineRule="auto"/>
        <w:rPr>
          <w:rFonts w:ascii="宋体"/>
          <w:sz w:val="24"/>
          <w:szCs w:val="28"/>
        </w:rPr>
      </w:pPr>
      <w:r>
        <w:rPr>
          <w:rFonts w:ascii="宋体" w:hAnsi="宋体" w:hint="eastAsia"/>
          <w:sz w:val="24"/>
          <w:szCs w:val="28"/>
        </w:rPr>
        <w:t>修改：选择一条通知，进行修改。数据项同新增。</w:t>
      </w:r>
    </w:p>
    <w:p w14:paraId="7AB7DAE4" w14:textId="77777777" w:rsidR="00B427F3" w:rsidRDefault="00B427F3" w:rsidP="00B427F3">
      <w:pPr>
        <w:numPr>
          <w:ilvl w:val="0"/>
          <w:numId w:val="11"/>
        </w:numPr>
        <w:spacing w:line="360" w:lineRule="auto"/>
        <w:rPr>
          <w:rFonts w:ascii="宋体"/>
          <w:sz w:val="24"/>
          <w:szCs w:val="28"/>
        </w:rPr>
      </w:pPr>
      <w:r>
        <w:rPr>
          <w:rFonts w:ascii="宋体" w:hAnsi="宋体" w:hint="eastAsia"/>
          <w:sz w:val="24"/>
          <w:szCs w:val="28"/>
        </w:rPr>
        <w:t>删除：删除一条通知信息。</w:t>
      </w:r>
    </w:p>
    <w:p w14:paraId="7A554BF2" w14:textId="77777777" w:rsidR="00B427F3" w:rsidRDefault="00B427F3" w:rsidP="00B427F3">
      <w:pPr>
        <w:pStyle w:val="3"/>
        <w:spacing w:line="360" w:lineRule="auto"/>
      </w:pPr>
      <w:bookmarkStart w:id="94" w:name="_Toc329762109"/>
      <w:bookmarkStart w:id="95" w:name="_Toc329781202"/>
      <w:bookmarkStart w:id="96" w:name="_Toc329877175"/>
      <w:bookmarkStart w:id="97" w:name="_Toc7794"/>
      <w:bookmarkStart w:id="98" w:name="_Toc15004"/>
      <w:bookmarkStart w:id="99" w:name="_Toc333568696"/>
      <w:r>
        <w:rPr>
          <w:rFonts w:hint="eastAsia"/>
        </w:rPr>
        <w:t>浏览通知</w:t>
      </w:r>
      <w:bookmarkEnd w:id="94"/>
      <w:bookmarkEnd w:id="95"/>
      <w:bookmarkEnd w:id="96"/>
      <w:bookmarkEnd w:id="97"/>
      <w:bookmarkEnd w:id="98"/>
      <w:bookmarkEnd w:id="99"/>
    </w:p>
    <w:p w14:paraId="354F6B24"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42CE1108" w14:textId="77777777" w:rsidR="00B427F3" w:rsidRDefault="00B427F3" w:rsidP="00B427F3">
      <w:pPr>
        <w:spacing w:line="360" w:lineRule="auto"/>
        <w:ind w:firstLine="420"/>
        <w:rPr>
          <w:rFonts w:ascii="宋体"/>
          <w:sz w:val="24"/>
          <w:szCs w:val="28"/>
        </w:rPr>
      </w:pPr>
      <w:r>
        <w:rPr>
          <w:rFonts w:ascii="宋体" w:hAnsi="宋体" w:hint="eastAsia"/>
          <w:sz w:val="24"/>
          <w:szCs w:val="28"/>
        </w:rPr>
        <w:t>浏览查看通知信息。</w:t>
      </w:r>
    </w:p>
    <w:p w14:paraId="76702849" w14:textId="77777777" w:rsidR="00B427F3" w:rsidRDefault="00B427F3" w:rsidP="00B427F3">
      <w:pPr>
        <w:spacing w:line="360" w:lineRule="auto"/>
        <w:rPr>
          <w:rFonts w:ascii="宋体"/>
          <w:b/>
          <w:sz w:val="24"/>
          <w:szCs w:val="28"/>
        </w:rPr>
      </w:pPr>
      <w:r>
        <w:rPr>
          <w:rFonts w:ascii="宋体" w:hAnsi="宋体" w:hint="eastAsia"/>
          <w:b/>
          <w:sz w:val="24"/>
          <w:szCs w:val="28"/>
        </w:rPr>
        <w:t>权限相关：</w:t>
      </w:r>
    </w:p>
    <w:p w14:paraId="47C66431" w14:textId="77777777" w:rsidR="00B427F3" w:rsidRDefault="00B427F3" w:rsidP="00B427F3">
      <w:pPr>
        <w:spacing w:line="360" w:lineRule="auto"/>
        <w:ind w:firstLine="420"/>
        <w:rPr>
          <w:rFonts w:ascii="宋体"/>
          <w:sz w:val="24"/>
          <w:szCs w:val="28"/>
        </w:rPr>
      </w:pPr>
      <w:r>
        <w:rPr>
          <w:rFonts w:ascii="宋体" w:hAnsi="宋体" w:hint="eastAsia"/>
          <w:sz w:val="24"/>
          <w:szCs w:val="28"/>
        </w:rPr>
        <w:t>企业、省用户使用。</w:t>
      </w:r>
    </w:p>
    <w:p w14:paraId="20FE8664" w14:textId="77777777" w:rsidR="00B427F3" w:rsidRDefault="00B427F3" w:rsidP="00B427F3">
      <w:pPr>
        <w:spacing w:line="360" w:lineRule="auto"/>
        <w:rPr>
          <w:rFonts w:ascii="宋体"/>
          <w:b/>
          <w:sz w:val="24"/>
          <w:szCs w:val="28"/>
        </w:rPr>
      </w:pPr>
      <w:r>
        <w:rPr>
          <w:rFonts w:ascii="宋体" w:hAnsi="宋体" w:hint="eastAsia"/>
          <w:b/>
          <w:sz w:val="24"/>
          <w:szCs w:val="28"/>
        </w:rPr>
        <w:lastRenderedPageBreak/>
        <w:t>相关功能：</w:t>
      </w:r>
    </w:p>
    <w:p w14:paraId="5F7674F5" w14:textId="77777777" w:rsidR="00B427F3" w:rsidRDefault="00B427F3" w:rsidP="00B427F3">
      <w:pPr>
        <w:numPr>
          <w:ilvl w:val="0"/>
          <w:numId w:val="12"/>
        </w:numPr>
        <w:spacing w:line="360" w:lineRule="auto"/>
        <w:rPr>
          <w:rFonts w:ascii="宋体"/>
          <w:szCs w:val="28"/>
        </w:rPr>
      </w:pPr>
      <w:r>
        <w:rPr>
          <w:rFonts w:ascii="宋体" w:hAnsi="宋体" w:hint="eastAsia"/>
          <w:szCs w:val="28"/>
        </w:rPr>
        <w:t>列表：列出当前用户和所有上级用户发布的所有通知信息。列表项包括：标题、发布时间。</w:t>
      </w:r>
    </w:p>
    <w:p w14:paraId="5E71B18B" w14:textId="77777777" w:rsidR="00B427F3" w:rsidRDefault="00B427F3" w:rsidP="00B427F3">
      <w:pPr>
        <w:numPr>
          <w:ilvl w:val="0"/>
          <w:numId w:val="12"/>
        </w:numPr>
        <w:spacing w:line="360" w:lineRule="auto"/>
        <w:rPr>
          <w:rFonts w:ascii="宋体"/>
          <w:sz w:val="24"/>
          <w:szCs w:val="28"/>
        </w:rPr>
      </w:pPr>
      <w:r>
        <w:rPr>
          <w:rFonts w:ascii="宋体" w:hAnsi="宋体" w:hint="eastAsia"/>
          <w:sz w:val="24"/>
          <w:szCs w:val="28"/>
        </w:rPr>
        <w:t>查看：查看通知信息。包括：通知标题，发布时间，通知内容。</w:t>
      </w:r>
    </w:p>
    <w:p w14:paraId="4AB519D5" w14:textId="77777777" w:rsidR="00B427F3" w:rsidRDefault="00B427F3" w:rsidP="00B427F3">
      <w:pPr>
        <w:pStyle w:val="3"/>
        <w:spacing w:line="360" w:lineRule="auto"/>
      </w:pPr>
      <w:bookmarkStart w:id="100" w:name="_Toc250989546"/>
      <w:bookmarkStart w:id="101" w:name="_Toc329762110"/>
      <w:bookmarkStart w:id="102" w:name="_Toc329781203"/>
      <w:bookmarkStart w:id="103" w:name="_Toc329877176"/>
      <w:bookmarkStart w:id="104" w:name="_Toc8222"/>
      <w:bookmarkStart w:id="105" w:name="_Toc14243"/>
      <w:bookmarkStart w:id="106" w:name="_Toc333568697"/>
      <w:r>
        <w:rPr>
          <w:rFonts w:hint="eastAsia"/>
        </w:rPr>
        <w:t>系统管理</w:t>
      </w:r>
      <w:bookmarkEnd w:id="100"/>
      <w:bookmarkEnd w:id="101"/>
      <w:bookmarkEnd w:id="102"/>
      <w:bookmarkEnd w:id="103"/>
      <w:bookmarkEnd w:id="104"/>
      <w:bookmarkEnd w:id="105"/>
      <w:bookmarkEnd w:id="106"/>
    </w:p>
    <w:p w14:paraId="20ACCF48" w14:textId="77777777" w:rsidR="00B427F3" w:rsidRDefault="00B427F3" w:rsidP="00B427F3">
      <w:pPr>
        <w:pStyle w:val="4"/>
        <w:spacing w:line="360" w:lineRule="auto"/>
      </w:pPr>
      <w:r>
        <w:rPr>
          <w:rFonts w:hint="eastAsia"/>
        </w:rPr>
        <w:t>上报时限</w:t>
      </w:r>
    </w:p>
    <w:p w14:paraId="2098BAE6"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1E46D6CF" w14:textId="77777777" w:rsidR="00B427F3" w:rsidRDefault="00B427F3" w:rsidP="00B427F3">
      <w:pPr>
        <w:spacing w:line="360" w:lineRule="auto"/>
        <w:ind w:firstLine="465"/>
        <w:rPr>
          <w:rFonts w:ascii="宋体" w:hAnsi="宋体"/>
          <w:sz w:val="24"/>
          <w:szCs w:val="28"/>
        </w:rPr>
      </w:pPr>
      <w:r w:rsidRPr="00293680">
        <w:rPr>
          <w:rFonts w:ascii="宋体" w:hAnsi="宋体" w:hint="eastAsia"/>
          <w:sz w:val="24"/>
          <w:szCs w:val="28"/>
        </w:rPr>
        <w:t>新增或修改调查期。</w:t>
      </w:r>
    </w:p>
    <w:p w14:paraId="1EAB8118"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34842A8B"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4D60F282"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1B44412B" w14:textId="77777777" w:rsidR="00B427F3" w:rsidRDefault="00B427F3" w:rsidP="00B427F3">
      <w:pPr>
        <w:numPr>
          <w:ilvl w:val="0"/>
          <w:numId w:val="13"/>
        </w:numPr>
        <w:spacing w:line="360" w:lineRule="auto"/>
        <w:rPr>
          <w:rFonts w:ascii="宋体"/>
          <w:szCs w:val="28"/>
        </w:rPr>
      </w:pPr>
      <w:r>
        <w:rPr>
          <w:rFonts w:ascii="宋体" w:hAnsi="宋体" w:hint="eastAsia"/>
          <w:szCs w:val="28"/>
        </w:rPr>
        <w:t>新增：新增一个调查期。</w:t>
      </w:r>
    </w:p>
    <w:p w14:paraId="2484BD3A" w14:textId="77777777" w:rsidR="00B427F3" w:rsidRDefault="00B427F3" w:rsidP="00B427F3">
      <w:pPr>
        <w:numPr>
          <w:ilvl w:val="0"/>
          <w:numId w:val="13"/>
        </w:numPr>
        <w:spacing w:line="360" w:lineRule="auto"/>
        <w:rPr>
          <w:rFonts w:ascii="宋体"/>
          <w:szCs w:val="28"/>
        </w:rPr>
      </w:pPr>
      <w:r>
        <w:rPr>
          <w:rFonts w:ascii="宋体" w:hAnsi="宋体" w:hint="eastAsia"/>
          <w:szCs w:val="28"/>
        </w:rPr>
        <w:t>修改：修改已有的调查期的时间。</w:t>
      </w:r>
    </w:p>
    <w:p w14:paraId="135C332A" w14:textId="77777777" w:rsidR="00B427F3" w:rsidRDefault="00B427F3" w:rsidP="00B427F3">
      <w:pPr>
        <w:pStyle w:val="4"/>
        <w:spacing w:line="360" w:lineRule="auto"/>
      </w:pPr>
      <w:bookmarkStart w:id="107" w:name="_Toc329762111"/>
      <w:bookmarkStart w:id="108" w:name="_Toc329781204"/>
      <w:r>
        <w:rPr>
          <w:rFonts w:hint="eastAsia"/>
        </w:rPr>
        <w:t>用户管理</w:t>
      </w:r>
      <w:bookmarkEnd w:id="107"/>
      <w:bookmarkEnd w:id="108"/>
    </w:p>
    <w:p w14:paraId="5323849C"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14A330E9"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p>
    <w:p w14:paraId="5398251F"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0ED5053C"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1D3682A6"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4F3EE874" w14:textId="77777777" w:rsidR="00B427F3" w:rsidRDefault="00B427F3" w:rsidP="00B427F3">
      <w:pPr>
        <w:numPr>
          <w:ilvl w:val="0"/>
          <w:numId w:val="14"/>
        </w:numPr>
        <w:spacing w:line="360" w:lineRule="auto"/>
        <w:rPr>
          <w:rFonts w:ascii="宋体"/>
          <w:sz w:val="24"/>
          <w:szCs w:val="28"/>
        </w:rPr>
      </w:pPr>
      <w:r>
        <w:rPr>
          <w:rFonts w:ascii="宋体" w:hAnsi="宋体" w:hint="eastAsia"/>
          <w:sz w:val="24"/>
          <w:szCs w:val="28"/>
        </w:rPr>
        <w:t>列表：列出所有用户信息。</w:t>
      </w:r>
    </w:p>
    <w:p w14:paraId="3B68954A" w14:textId="77777777" w:rsidR="00B427F3" w:rsidRPr="00293680" w:rsidRDefault="00B427F3" w:rsidP="00B427F3">
      <w:pPr>
        <w:numPr>
          <w:ilvl w:val="0"/>
          <w:numId w:val="14"/>
        </w:numPr>
        <w:spacing w:line="360" w:lineRule="auto"/>
        <w:rPr>
          <w:rFonts w:ascii="宋体"/>
          <w:sz w:val="24"/>
          <w:szCs w:val="28"/>
        </w:rPr>
      </w:pPr>
      <w:r w:rsidRPr="00C65135">
        <w:rPr>
          <w:rFonts w:ascii="宋体" w:hAnsi="宋体" w:hint="eastAsia"/>
          <w:sz w:val="24"/>
          <w:szCs w:val="28"/>
        </w:rPr>
        <w:t>新增：新增一条用户信息。</w:t>
      </w:r>
      <w:r w:rsidRPr="00293680">
        <w:rPr>
          <w:rFonts w:ascii="宋体" w:hAnsi="宋体" w:hint="eastAsia"/>
          <w:sz w:val="24"/>
          <w:szCs w:val="28"/>
        </w:rPr>
        <w:t>同时为该用户分配角色。</w:t>
      </w:r>
    </w:p>
    <w:p w14:paraId="363407FB" w14:textId="77777777" w:rsidR="00B427F3" w:rsidRPr="00293680" w:rsidRDefault="00B427F3" w:rsidP="00B427F3">
      <w:pPr>
        <w:numPr>
          <w:ilvl w:val="0"/>
          <w:numId w:val="14"/>
        </w:numPr>
        <w:spacing w:line="360" w:lineRule="auto"/>
        <w:rPr>
          <w:rFonts w:ascii="宋体"/>
          <w:sz w:val="24"/>
          <w:szCs w:val="28"/>
        </w:rPr>
      </w:pPr>
      <w:r w:rsidRPr="00293680">
        <w:rPr>
          <w:rFonts w:ascii="宋体" w:hAnsi="宋体" w:hint="eastAsia"/>
          <w:sz w:val="24"/>
          <w:szCs w:val="28"/>
        </w:rPr>
        <w:t>删除：删除用户信息。如有该用户上报的数据，则不能删除。</w:t>
      </w:r>
    </w:p>
    <w:p w14:paraId="052308B2" w14:textId="77777777" w:rsidR="00B427F3" w:rsidRDefault="00B427F3" w:rsidP="00B427F3">
      <w:pPr>
        <w:numPr>
          <w:ilvl w:val="0"/>
          <w:numId w:val="14"/>
        </w:numPr>
        <w:spacing w:line="360" w:lineRule="auto"/>
        <w:rPr>
          <w:rFonts w:ascii="宋体"/>
          <w:sz w:val="24"/>
          <w:szCs w:val="28"/>
        </w:rPr>
      </w:pPr>
      <w:r>
        <w:rPr>
          <w:rFonts w:ascii="宋体" w:hAnsi="宋体" w:hint="eastAsia"/>
          <w:sz w:val="24"/>
          <w:szCs w:val="28"/>
        </w:rPr>
        <w:t>修改：修改信息，界面同新增类似。</w:t>
      </w:r>
    </w:p>
    <w:p w14:paraId="2C114658" w14:textId="77777777" w:rsidR="00B427F3" w:rsidRPr="00293680" w:rsidRDefault="00B427F3" w:rsidP="00B427F3">
      <w:pPr>
        <w:pStyle w:val="4"/>
        <w:spacing w:line="360" w:lineRule="auto"/>
      </w:pPr>
      <w:r w:rsidRPr="00293680">
        <w:rPr>
          <w:rFonts w:hint="eastAsia"/>
        </w:rPr>
        <w:lastRenderedPageBreak/>
        <w:t>角色管理</w:t>
      </w:r>
    </w:p>
    <w:p w14:paraId="2DC461DB"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基本描述：</w:t>
      </w:r>
    </w:p>
    <w:p w14:paraId="61EAD7C3" w14:textId="77777777" w:rsidR="00B427F3" w:rsidRPr="00293680" w:rsidRDefault="00B427F3" w:rsidP="00B427F3">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根据需要建立多种角色，不同角色对应不同功能。系统预定义一些角色。</w:t>
      </w:r>
    </w:p>
    <w:p w14:paraId="09643F71"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相关权限：</w:t>
      </w:r>
    </w:p>
    <w:p w14:paraId="65E27F3B" w14:textId="77777777" w:rsidR="00B427F3" w:rsidRPr="00293680" w:rsidRDefault="00B427F3" w:rsidP="00B427F3">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省级用户使用。</w:t>
      </w:r>
    </w:p>
    <w:p w14:paraId="3D37E894" w14:textId="77777777" w:rsidR="00B427F3" w:rsidRPr="00293680" w:rsidRDefault="00B427F3" w:rsidP="00B427F3">
      <w:pPr>
        <w:spacing w:line="360" w:lineRule="auto"/>
        <w:rPr>
          <w:rFonts w:ascii="宋体"/>
          <w:b/>
          <w:sz w:val="24"/>
          <w:szCs w:val="28"/>
        </w:rPr>
      </w:pPr>
      <w:r w:rsidRPr="00293680">
        <w:rPr>
          <w:rFonts w:ascii="宋体" w:hAnsi="宋体" w:hint="eastAsia"/>
          <w:b/>
          <w:sz w:val="24"/>
          <w:szCs w:val="28"/>
        </w:rPr>
        <w:t>相关功能：</w:t>
      </w:r>
    </w:p>
    <w:p w14:paraId="24E2500E" w14:textId="77777777" w:rsidR="00B427F3" w:rsidRPr="00293680" w:rsidRDefault="00B427F3" w:rsidP="00B427F3">
      <w:pPr>
        <w:numPr>
          <w:ilvl w:val="0"/>
          <w:numId w:val="15"/>
        </w:numPr>
        <w:spacing w:line="360" w:lineRule="auto"/>
        <w:rPr>
          <w:rFonts w:ascii="宋体"/>
          <w:sz w:val="24"/>
          <w:szCs w:val="28"/>
        </w:rPr>
      </w:pPr>
      <w:r w:rsidRPr="00293680">
        <w:rPr>
          <w:rFonts w:ascii="宋体" w:hAnsi="宋体" w:hint="eastAsia"/>
          <w:sz w:val="24"/>
          <w:szCs w:val="28"/>
        </w:rPr>
        <w:t>角色定义：定义新角色，分配功能权限。</w:t>
      </w:r>
    </w:p>
    <w:p w14:paraId="1925FE35" w14:textId="77777777" w:rsidR="00B427F3" w:rsidRPr="00293680" w:rsidRDefault="00B427F3" w:rsidP="00B427F3">
      <w:pPr>
        <w:numPr>
          <w:ilvl w:val="0"/>
          <w:numId w:val="15"/>
        </w:numPr>
        <w:spacing w:line="360" w:lineRule="auto"/>
        <w:rPr>
          <w:rFonts w:ascii="宋体"/>
          <w:sz w:val="24"/>
          <w:szCs w:val="28"/>
        </w:rPr>
      </w:pPr>
      <w:r w:rsidRPr="00293680">
        <w:rPr>
          <w:rFonts w:ascii="宋体" w:hAnsi="宋体" w:hint="eastAsia"/>
          <w:sz w:val="24"/>
          <w:szCs w:val="28"/>
        </w:rPr>
        <w:t>角色修改：修改角色的功能权限。</w:t>
      </w:r>
    </w:p>
    <w:p w14:paraId="6195F7EA" w14:textId="77777777" w:rsidR="00B427F3" w:rsidRPr="00A76299" w:rsidRDefault="00B427F3" w:rsidP="00B427F3">
      <w:pPr>
        <w:numPr>
          <w:ilvl w:val="0"/>
          <w:numId w:val="15"/>
        </w:numPr>
        <w:spacing w:line="360" w:lineRule="auto"/>
        <w:rPr>
          <w:rFonts w:ascii="宋体"/>
          <w:color w:val="FF0000"/>
          <w:sz w:val="24"/>
          <w:szCs w:val="28"/>
        </w:rPr>
      </w:pPr>
      <w:r w:rsidRPr="00A76299">
        <w:rPr>
          <w:rFonts w:ascii="宋体" w:hAnsi="宋体" w:hint="eastAsia"/>
          <w:sz w:val="24"/>
          <w:szCs w:val="28"/>
        </w:rPr>
        <w:t>角色删除：删除角色，如该角色已分配给用户，提示后删除角色和该角色与用户的关联关系。删除后需要为用户重新分配角色。</w:t>
      </w:r>
    </w:p>
    <w:p w14:paraId="5154C2D8" w14:textId="77777777" w:rsidR="00B427F3" w:rsidRDefault="00B427F3" w:rsidP="00B427F3">
      <w:pPr>
        <w:pStyle w:val="4"/>
        <w:spacing w:line="360" w:lineRule="auto"/>
      </w:pPr>
      <w:bookmarkStart w:id="109" w:name="_Toc329762112"/>
      <w:bookmarkStart w:id="110" w:name="_Toc329781205"/>
      <w:r>
        <w:rPr>
          <w:rFonts w:hint="eastAsia"/>
        </w:rPr>
        <w:t>系统监控</w:t>
      </w:r>
      <w:bookmarkEnd w:id="109"/>
      <w:bookmarkEnd w:id="110"/>
    </w:p>
    <w:p w14:paraId="3BC3B575" w14:textId="77777777" w:rsidR="00B427F3" w:rsidRDefault="00B427F3" w:rsidP="00B427F3">
      <w:pPr>
        <w:spacing w:line="360" w:lineRule="auto"/>
        <w:rPr>
          <w:rFonts w:ascii="宋体"/>
          <w:b/>
          <w:sz w:val="24"/>
          <w:szCs w:val="28"/>
        </w:rPr>
      </w:pPr>
      <w:r>
        <w:rPr>
          <w:rFonts w:ascii="宋体" w:hAnsi="宋体" w:hint="eastAsia"/>
          <w:b/>
          <w:sz w:val="24"/>
          <w:szCs w:val="28"/>
        </w:rPr>
        <w:t>基本描述：</w:t>
      </w:r>
    </w:p>
    <w:p w14:paraId="5E150CF0" w14:textId="77777777" w:rsidR="00B427F3" w:rsidRPr="00293680" w:rsidRDefault="00B427F3" w:rsidP="00B427F3">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Pr="00C65135">
        <w:rPr>
          <w:rFonts w:ascii="宋体" w:hAnsi="宋体" w:hint="eastAsia"/>
          <w:sz w:val="24"/>
          <w:szCs w:val="28"/>
        </w:rPr>
        <w:t>查看当前系统工作情况。</w:t>
      </w:r>
      <w:r w:rsidRPr="00293680">
        <w:rPr>
          <w:rFonts w:ascii="宋体" w:hAnsi="宋体" w:hint="eastAsia"/>
          <w:sz w:val="24"/>
          <w:szCs w:val="28"/>
        </w:rPr>
        <w:t>包括</w:t>
      </w:r>
      <w:r w:rsidRPr="00293680">
        <w:rPr>
          <w:rFonts w:ascii="宋体" w:hAnsi="宋体"/>
          <w:sz w:val="24"/>
          <w:szCs w:val="28"/>
        </w:rPr>
        <w:t>CPU</w:t>
      </w:r>
      <w:r w:rsidRPr="00293680">
        <w:rPr>
          <w:rFonts w:ascii="宋体" w:hAnsi="宋体" w:hint="eastAsia"/>
          <w:sz w:val="24"/>
          <w:szCs w:val="28"/>
        </w:rPr>
        <w:t>、内存、硬盘等信息和应用系统的一些信息。</w:t>
      </w:r>
    </w:p>
    <w:p w14:paraId="689E3F4F" w14:textId="77777777" w:rsidR="00B427F3" w:rsidRDefault="00B427F3" w:rsidP="00B427F3">
      <w:pPr>
        <w:spacing w:line="360" w:lineRule="auto"/>
        <w:rPr>
          <w:rFonts w:ascii="宋体"/>
          <w:b/>
          <w:sz w:val="24"/>
          <w:szCs w:val="28"/>
        </w:rPr>
      </w:pPr>
      <w:r>
        <w:rPr>
          <w:rFonts w:ascii="宋体" w:hAnsi="宋体" w:hint="eastAsia"/>
          <w:b/>
          <w:sz w:val="24"/>
          <w:szCs w:val="28"/>
        </w:rPr>
        <w:t>相关权限：</w:t>
      </w:r>
    </w:p>
    <w:p w14:paraId="19EF97A9" w14:textId="77777777" w:rsidR="00B427F3" w:rsidRDefault="00B427F3" w:rsidP="00B427F3">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1799FFB2" w14:textId="77777777" w:rsidR="00B427F3" w:rsidRDefault="00B427F3" w:rsidP="00B427F3">
      <w:pPr>
        <w:spacing w:line="360" w:lineRule="auto"/>
        <w:rPr>
          <w:rFonts w:ascii="宋体"/>
          <w:b/>
          <w:sz w:val="24"/>
          <w:szCs w:val="28"/>
        </w:rPr>
      </w:pPr>
      <w:r>
        <w:rPr>
          <w:rFonts w:ascii="宋体" w:hAnsi="宋体" w:hint="eastAsia"/>
          <w:b/>
          <w:sz w:val="24"/>
          <w:szCs w:val="28"/>
        </w:rPr>
        <w:t>相关功能：</w:t>
      </w:r>
    </w:p>
    <w:p w14:paraId="09F30637" w14:textId="77777777" w:rsidR="00B427F3" w:rsidRDefault="00B427F3" w:rsidP="00B427F3">
      <w:pPr>
        <w:spacing w:line="360" w:lineRule="auto"/>
        <w:ind w:firstLine="465"/>
        <w:rPr>
          <w:rFonts w:ascii="宋体" w:hAnsi="宋体"/>
          <w:sz w:val="24"/>
          <w:szCs w:val="28"/>
        </w:rPr>
      </w:pPr>
      <w:r>
        <w:rPr>
          <w:rFonts w:ascii="宋体" w:hAnsi="宋体" w:hint="eastAsia"/>
          <w:sz w:val="24"/>
          <w:szCs w:val="28"/>
        </w:rPr>
        <w:t>查看系统信息及当前系统使用情况</w:t>
      </w:r>
    </w:p>
    <w:p w14:paraId="74EAE2DE" w14:textId="55FB2843" w:rsidR="00B427F3" w:rsidRDefault="00B427F3" w:rsidP="00B427F3">
      <w:pPr>
        <w:pStyle w:val="1"/>
      </w:pPr>
      <w:r>
        <w:rPr>
          <w:rFonts w:hint="eastAsia"/>
        </w:rPr>
        <w:t>项目目标</w:t>
      </w:r>
    </w:p>
    <w:p w14:paraId="1F448116" w14:textId="7F23F6C2" w:rsidR="00525C40" w:rsidRDefault="00525C40" w:rsidP="00525C40">
      <w:pPr>
        <w:ind w:firstLine="284"/>
        <w:rPr>
          <w:sz w:val="24"/>
          <w:szCs w:val="24"/>
        </w:rPr>
      </w:pPr>
      <w:r w:rsidRPr="00525C40">
        <w:rPr>
          <w:rFonts w:hint="eastAsia"/>
          <w:sz w:val="24"/>
          <w:szCs w:val="24"/>
        </w:rPr>
        <w:t>完成并交付一套能实现云南省企业就业失业数据采集和管理分析的系统。</w:t>
      </w:r>
      <w:r>
        <w:rPr>
          <w:rFonts w:hint="eastAsia"/>
          <w:sz w:val="24"/>
          <w:szCs w:val="24"/>
        </w:rPr>
        <w:t>实现项目任务范围内所涉及到的所有功能。</w:t>
      </w:r>
    </w:p>
    <w:p w14:paraId="21BE5ABA" w14:textId="42C2B2B0" w:rsidR="00525C40" w:rsidRDefault="00525C40" w:rsidP="00525C40">
      <w:pPr>
        <w:pStyle w:val="1"/>
      </w:pPr>
      <w:r>
        <w:rPr>
          <w:rFonts w:hint="eastAsia"/>
        </w:rPr>
        <w:lastRenderedPageBreak/>
        <w:t>项目实施策略</w:t>
      </w:r>
    </w:p>
    <w:p w14:paraId="424DEB0B" w14:textId="27486836" w:rsidR="00525C40" w:rsidRDefault="00941FE1" w:rsidP="00941FE1">
      <w:pPr>
        <w:pStyle w:val="a5"/>
        <w:jc w:val="left"/>
        <w:rPr>
          <w:sz w:val="24"/>
        </w:rPr>
      </w:pPr>
      <w:r>
        <w:rPr>
          <w:rFonts w:hint="eastAsia"/>
          <w:sz w:val="24"/>
        </w:rPr>
        <w:t>5.1</w:t>
      </w:r>
      <w:r w:rsidRPr="00941FE1">
        <w:rPr>
          <w:rFonts w:hint="eastAsia"/>
          <w:sz w:val="24"/>
        </w:rPr>
        <w:t>进度计划与控制</w:t>
      </w:r>
    </w:p>
    <w:p w14:paraId="15F8D6FD" w14:textId="19B1FCFE" w:rsidR="00941FE1" w:rsidRDefault="00941FE1" w:rsidP="00941FE1">
      <w:pPr>
        <w:rPr>
          <w:sz w:val="24"/>
        </w:rPr>
      </w:pPr>
      <w:r>
        <w:rPr>
          <w:rFonts w:hint="eastAsia"/>
          <w:sz w:val="24"/>
        </w:rPr>
        <w:t>2021-5-1前完成系统的框架构建</w:t>
      </w:r>
    </w:p>
    <w:p w14:paraId="661AFF5C" w14:textId="1069FA34" w:rsidR="00941FE1" w:rsidRDefault="00941FE1" w:rsidP="00941FE1">
      <w:pPr>
        <w:rPr>
          <w:sz w:val="24"/>
        </w:rPr>
      </w:pPr>
      <w:r>
        <w:rPr>
          <w:rFonts w:hint="eastAsia"/>
          <w:sz w:val="24"/>
        </w:rPr>
        <w:t>2021-5-15前完成系统的UI界面</w:t>
      </w:r>
    </w:p>
    <w:p w14:paraId="4CB04A86" w14:textId="799FC22F" w:rsidR="00941FE1" w:rsidRDefault="00941FE1" w:rsidP="00941FE1">
      <w:pPr>
        <w:rPr>
          <w:sz w:val="24"/>
        </w:rPr>
      </w:pPr>
      <w:r>
        <w:rPr>
          <w:rFonts w:hint="eastAsia"/>
          <w:sz w:val="24"/>
        </w:rPr>
        <w:t>2021-6-15前完成系统的</w:t>
      </w:r>
      <w:r w:rsidR="00044C30">
        <w:rPr>
          <w:rFonts w:hint="eastAsia"/>
          <w:sz w:val="24"/>
        </w:rPr>
        <w:t>功能实现</w:t>
      </w:r>
    </w:p>
    <w:p w14:paraId="00E97625" w14:textId="06341365" w:rsidR="00044C30" w:rsidRDefault="00044C30" w:rsidP="00941FE1">
      <w:pPr>
        <w:rPr>
          <w:sz w:val="24"/>
        </w:rPr>
      </w:pPr>
      <w:r>
        <w:rPr>
          <w:rFonts w:hint="eastAsia"/>
          <w:sz w:val="24"/>
        </w:rPr>
        <w:t>2021-6-30前完成系统的测试和调试</w:t>
      </w:r>
    </w:p>
    <w:p w14:paraId="16D8C4BD" w14:textId="27A61A52" w:rsidR="00044C30" w:rsidRPr="00941FE1" w:rsidRDefault="00044C30" w:rsidP="00941FE1">
      <w:pPr>
        <w:rPr>
          <w:sz w:val="24"/>
        </w:rPr>
      </w:pPr>
      <w:r>
        <w:rPr>
          <w:rFonts w:hint="eastAsia"/>
          <w:sz w:val="24"/>
        </w:rPr>
        <w:t>2021-7-30前将最终版本提交给甲方，完成交付</w:t>
      </w:r>
    </w:p>
    <w:p w14:paraId="0EB04BB8" w14:textId="2A4C8E23" w:rsidR="00941FE1" w:rsidRDefault="00941FE1" w:rsidP="00941FE1">
      <w:pPr>
        <w:pStyle w:val="a5"/>
        <w:jc w:val="left"/>
        <w:rPr>
          <w:sz w:val="24"/>
          <w:szCs w:val="24"/>
        </w:rPr>
      </w:pPr>
      <w:r>
        <w:rPr>
          <w:rFonts w:hint="eastAsia"/>
          <w:sz w:val="24"/>
          <w:szCs w:val="24"/>
        </w:rPr>
        <w:t>5.2</w:t>
      </w:r>
      <w:r w:rsidRPr="00941FE1">
        <w:rPr>
          <w:rFonts w:hint="eastAsia"/>
          <w:sz w:val="24"/>
          <w:szCs w:val="24"/>
        </w:rPr>
        <w:t>费用计划与控制</w:t>
      </w:r>
    </w:p>
    <w:p w14:paraId="55F5A017" w14:textId="0E330334" w:rsidR="00044C30" w:rsidRPr="00D910A0" w:rsidRDefault="00D910A0" w:rsidP="00044C30">
      <w:pPr>
        <w:rPr>
          <w:sz w:val="24"/>
        </w:rPr>
      </w:pPr>
      <w:r w:rsidRPr="00D910A0">
        <w:rPr>
          <w:rFonts w:hint="eastAsia"/>
          <w:sz w:val="24"/>
        </w:rPr>
        <w:t>2021-5-1甲方支付定金100，000元</w:t>
      </w:r>
    </w:p>
    <w:p w14:paraId="560E90DF" w14:textId="23EEF8F5" w:rsidR="00D910A0" w:rsidRPr="00D910A0" w:rsidRDefault="00D910A0" w:rsidP="00044C30">
      <w:pPr>
        <w:rPr>
          <w:sz w:val="24"/>
        </w:rPr>
      </w:pPr>
      <w:r w:rsidRPr="00D910A0">
        <w:rPr>
          <w:rFonts w:hint="eastAsia"/>
          <w:sz w:val="24"/>
        </w:rPr>
        <w:t>2021-6-15乙方提供系统雏形，甲方支付100，000元作为项目资金</w:t>
      </w:r>
    </w:p>
    <w:p w14:paraId="7D73BA40" w14:textId="0E04B6D8" w:rsidR="00D910A0" w:rsidRPr="00D910A0" w:rsidRDefault="00D910A0" w:rsidP="00044C30">
      <w:pPr>
        <w:rPr>
          <w:sz w:val="24"/>
        </w:rPr>
      </w:pPr>
      <w:r w:rsidRPr="00D910A0">
        <w:rPr>
          <w:rFonts w:hint="eastAsia"/>
          <w:sz w:val="24"/>
        </w:rPr>
        <w:t>2021-7-30甲方支付尾款100，000元，乙方完成系统提交</w:t>
      </w:r>
    </w:p>
    <w:p w14:paraId="3D2E47A1" w14:textId="1179CC63" w:rsidR="00941FE1" w:rsidRDefault="00941FE1" w:rsidP="00941FE1">
      <w:pPr>
        <w:pStyle w:val="a5"/>
        <w:jc w:val="left"/>
        <w:rPr>
          <w:sz w:val="24"/>
          <w:szCs w:val="24"/>
        </w:rPr>
      </w:pPr>
      <w:r>
        <w:rPr>
          <w:rFonts w:hint="eastAsia"/>
          <w:sz w:val="24"/>
          <w:szCs w:val="24"/>
        </w:rPr>
        <w:t>5.3</w:t>
      </w:r>
      <w:r w:rsidRPr="00941FE1">
        <w:rPr>
          <w:rFonts w:hint="eastAsia"/>
          <w:sz w:val="24"/>
          <w:szCs w:val="24"/>
        </w:rPr>
        <w:t>质量计划与控制</w:t>
      </w:r>
    </w:p>
    <w:p w14:paraId="2087C629" w14:textId="46F4A5D8" w:rsidR="00D06659" w:rsidRPr="00180D75" w:rsidRDefault="00D06659" w:rsidP="00D06659">
      <w:pPr>
        <w:rPr>
          <w:sz w:val="24"/>
        </w:rPr>
      </w:pPr>
      <w:r w:rsidRPr="00180D75">
        <w:rPr>
          <w:rFonts w:hint="eastAsia"/>
          <w:sz w:val="24"/>
        </w:rPr>
        <w:t>本项目坚持全员、全过程的质量管理，建立以项目经理为首的质量管理机构</w:t>
      </w:r>
    </w:p>
    <w:p w14:paraId="328B3BBE" w14:textId="52261755" w:rsidR="00D06659" w:rsidRPr="00180D75" w:rsidRDefault="00D06659" w:rsidP="00D06659">
      <w:pPr>
        <w:rPr>
          <w:sz w:val="24"/>
        </w:rPr>
      </w:pPr>
      <w:r w:rsidRPr="00180D75">
        <w:rPr>
          <w:rFonts w:hint="eastAsia"/>
          <w:sz w:val="24"/>
        </w:rPr>
        <w:t>本项目所建立的工程质量保证体系，能确保工程全过程受控</w:t>
      </w:r>
    </w:p>
    <w:p w14:paraId="1A59F4CB" w14:textId="4F4A8C8A" w:rsidR="00D06659" w:rsidRPr="00180D75" w:rsidRDefault="00D06659" w:rsidP="00D06659">
      <w:pPr>
        <w:rPr>
          <w:sz w:val="24"/>
        </w:rPr>
      </w:pPr>
      <w:r w:rsidRPr="00180D75">
        <w:rPr>
          <w:rFonts w:hint="eastAsia"/>
          <w:sz w:val="24"/>
        </w:rPr>
        <w:t>本项目对管理体系过程职责进行了分配，保证所有过程都有人员负责</w:t>
      </w:r>
    </w:p>
    <w:p w14:paraId="061DBBA7" w14:textId="591C817B" w:rsidR="00EB6BBF" w:rsidRPr="00180D75" w:rsidRDefault="00D06659" w:rsidP="00D06659">
      <w:pPr>
        <w:rPr>
          <w:sz w:val="24"/>
        </w:rPr>
      </w:pPr>
      <w:r w:rsidRPr="00180D75">
        <w:rPr>
          <w:rFonts w:hint="eastAsia"/>
          <w:sz w:val="24"/>
        </w:rPr>
        <w:t>项目实施中严格遵守</w:t>
      </w:r>
      <w:r w:rsidR="00180D75" w:rsidRPr="00180D75">
        <w:rPr>
          <w:rFonts w:hint="eastAsia"/>
          <w:sz w:val="24"/>
        </w:rPr>
        <w:t>《云南省企业就业失业数据采集系统需求分析说明书》中的要求</w:t>
      </w:r>
    </w:p>
    <w:p w14:paraId="37BEA271" w14:textId="0033040C" w:rsidR="00EB6BBF" w:rsidRDefault="00180D75" w:rsidP="00EB6BBF">
      <w:pPr>
        <w:pStyle w:val="1"/>
      </w:pPr>
      <w:r>
        <w:rPr>
          <w:rFonts w:hint="eastAsia"/>
        </w:rPr>
        <w:t>项目组织结构</w:t>
      </w:r>
    </w:p>
    <w:p w14:paraId="56036B09" w14:textId="69A562EC" w:rsidR="00EB6BBF" w:rsidRPr="00EB6BBF" w:rsidRDefault="00EB6BBF" w:rsidP="00EB6BBF">
      <w:r>
        <w:rPr>
          <w:rFonts w:hint="eastAsia"/>
          <w:noProof/>
        </w:rPr>
        <mc:AlternateContent>
          <mc:Choice Requires="wps">
            <w:drawing>
              <wp:anchor distT="0" distB="0" distL="114300" distR="114300" simplePos="0" relativeHeight="251659264" behindDoc="0" locked="0" layoutInCell="1" allowOverlap="1" wp14:anchorId="59FCCD0C" wp14:editId="0BB97FA2">
                <wp:simplePos x="0" y="0"/>
                <wp:positionH relativeFrom="column">
                  <wp:posOffset>1737360</wp:posOffset>
                </wp:positionH>
                <wp:positionV relativeFrom="paragraph">
                  <wp:posOffset>154305</wp:posOffset>
                </wp:positionV>
                <wp:extent cx="1452562" cy="495300"/>
                <wp:effectExtent l="0" t="0" r="14605" b="19050"/>
                <wp:wrapNone/>
                <wp:docPr id="1" name="矩形 1"/>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6F5B6E" w14:textId="64E47826" w:rsidR="009C4844" w:rsidRDefault="009C4844" w:rsidP="00180D75">
                            <w:pPr>
                              <w:jc w:val="center"/>
                            </w:pPr>
                            <w:r>
                              <w:rPr>
                                <w:rFonts w:hint="eastAsia"/>
                              </w:rPr>
                              <w:t>总经理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FCCD0C" id="矩形 1" o:spid="_x0000_s1026" style="position:absolute;left:0;text-align:left;margin-left:136.8pt;margin-top:12.15pt;width:114.3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" fillcolor="white [3201]" strokecolor="#70ad47 [3209]" strokeweight="1pt">
                <v:textbox>
                  <w:txbxContent>
                    <w:p w14:paraId="6D6F5B6E" w14:textId="64E47826" w:rsidR="009C4844" w:rsidRDefault="009C4844" w:rsidP="00180D75">
                      <w:pPr>
                        <w:jc w:val="center"/>
                      </w:pPr>
                      <w:r>
                        <w:rPr>
                          <w:rFonts w:hint="eastAsia"/>
                        </w:rPr>
                        <w:t>总经理</w:t>
                      </w:r>
                    </w:p>
                  </w:txbxContent>
                </v:textbox>
              </v:rect>
            </w:pict>
          </mc:Fallback>
        </mc:AlternateContent>
      </w:r>
    </w:p>
    <w:p w14:paraId="119B77D8" w14:textId="39228A98" w:rsidR="00EB6BBF" w:rsidRDefault="00EB6BBF" w:rsidP="00180D75">
      <w:r>
        <w:rPr>
          <w:rFonts w:hint="eastAsia"/>
          <w:noProof/>
        </w:rPr>
        <mc:AlternateContent>
          <mc:Choice Requires="wps">
            <w:drawing>
              <wp:anchor distT="0" distB="0" distL="114300" distR="114300" simplePos="0" relativeHeight="251682816" behindDoc="0" locked="0" layoutInCell="1" allowOverlap="1" wp14:anchorId="78273F4C" wp14:editId="0C1D3F92">
                <wp:simplePos x="0" y="0"/>
                <wp:positionH relativeFrom="column">
                  <wp:posOffset>2457450</wp:posOffset>
                </wp:positionH>
                <wp:positionV relativeFrom="paragraph">
                  <wp:posOffset>461963</wp:posOffset>
                </wp:positionV>
                <wp:extent cx="0" cy="95250"/>
                <wp:effectExtent l="0" t="0" r="38100" b="19050"/>
                <wp:wrapNone/>
                <wp:docPr id="13" name="直接连接符 13"/>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D7532" id="直接连接符 1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93.5pt,36.4pt" to="193.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8176" behindDoc="0" locked="0" layoutInCell="1" allowOverlap="1" wp14:anchorId="0C7087C1" wp14:editId="0093AC2B">
                <wp:simplePos x="0" y="0"/>
                <wp:positionH relativeFrom="column">
                  <wp:posOffset>4452938</wp:posOffset>
                </wp:positionH>
                <wp:positionV relativeFrom="paragraph">
                  <wp:posOffset>1701483</wp:posOffset>
                </wp:positionV>
                <wp:extent cx="2476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93E68" id="直接连接符 28"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350.65pt,134pt" to="370.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7152" behindDoc="0" locked="0" layoutInCell="1" allowOverlap="1" wp14:anchorId="3D91321D" wp14:editId="71534BF1">
                <wp:simplePos x="0" y="0"/>
                <wp:positionH relativeFrom="column">
                  <wp:posOffset>4462463</wp:posOffset>
                </wp:positionH>
                <wp:positionV relativeFrom="paragraph">
                  <wp:posOffset>2287270</wp:posOffset>
                </wp:positionV>
                <wp:extent cx="261937"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261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7ED17" id="直接连接符 2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51.4pt,180.1pt" to="372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6128" behindDoc="0" locked="0" layoutInCell="1" allowOverlap="1" wp14:anchorId="473DB041" wp14:editId="76E3BE92">
                <wp:simplePos x="0" y="0"/>
                <wp:positionH relativeFrom="column">
                  <wp:posOffset>4452620</wp:posOffset>
                </wp:positionH>
                <wp:positionV relativeFrom="paragraph">
                  <wp:posOffset>1256983</wp:posOffset>
                </wp:positionV>
                <wp:extent cx="0" cy="1028700"/>
                <wp:effectExtent l="0" t="0" r="38100" b="19050"/>
                <wp:wrapNone/>
                <wp:docPr id="26" name="直接连接符 26"/>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8C6AC" id="直接连接符 2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50.6pt,99pt" to="350.6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5104" behindDoc="0" locked="0" layoutInCell="1" allowOverlap="1" wp14:anchorId="711E1A03" wp14:editId="3DB6715F">
                <wp:simplePos x="0" y="0"/>
                <wp:positionH relativeFrom="column">
                  <wp:posOffset>2713990</wp:posOffset>
                </wp:positionH>
                <wp:positionV relativeFrom="paragraph">
                  <wp:posOffset>2724468</wp:posOffset>
                </wp:positionV>
                <wp:extent cx="204788"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047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C06011" id="直接连接符 25"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13.7pt,214.55pt" to="229.85pt,2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4080" behindDoc="0" locked="0" layoutInCell="1" allowOverlap="1" wp14:anchorId="7EB90853" wp14:editId="28017BE2">
                <wp:simplePos x="0" y="0"/>
                <wp:positionH relativeFrom="column">
                  <wp:posOffset>2703513</wp:posOffset>
                </wp:positionH>
                <wp:positionV relativeFrom="paragraph">
                  <wp:posOffset>2249170</wp:posOffset>
                </wp:positionV>
                <wp:extent cx="242887"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242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8DC8C" id="直接连接符 24"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12.9pt,177.1pt" to="232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3056" behindDoc="0" locked="0" layoutInCell="1" allowOverlap="1" wp14:anchorId="7815958D" wp14:editId="36F12554">
                <wp:simplePos x="0" y="0"/>
                <wp:positionH relativeFrom="column">
                  <wp:posOffset>2705100</wp:posOffset>
                </wp:positionH>
                <wp:positionV relativeFrom="paragraph">
                  <wp:posOffset>1701483</wp:posOffset>
                </wp:positionV>
                <wp:extent cx="219075"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BA816" id="直接连接符 23"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213pt,134pt" to="230.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" strokecolor="#4472c4 [3204]" strokeweight=".5pt">
                <v:stroke joinstyle="miter"/>
              </v:line>
            </w:pict>
          </mc:Fallback>
        </mc:AlternateContent>
      </w:r>
      <w:r w:rsidR="00E4524A">
        <w:rPr>
          <w:rFonts w:hint="eastAsia"/>
          <w:noProof/>
        </w:rPr>
        <mc:AlternateContent>
          <mc:Choice Requires="wps">
            <w:drawing>
              <wp:anchor distT="0" distB="0" distL="114300" distR="114300" simplePos="0" relativeHeight="251692032" behindDoc="0" locked="0" layoutInCell="1" allowOverlap="1" wp14:anchorId="1C7D3B2C" wp14:editId="15B671F3">
                <wp:simplePos x="0" y="0"/>
                <wp:positionH relativeFrom="column">
                  <wp:posOffset>2714625</wp:posOffset>
                </wp:positionH>
                <wp:positionV relativeFrom="paragraph">
                  <wp:posOffset>1244282</wp:posOffset>
                </wp:positionV>
                <wp:extent cx="0" cy="1500187"/>
                <wp:effectExtent l="0" t="0" r="38100" b="24130"/>
                <wp:wrapNone/>
                <wp:docPr id="22" name="直接连接符 22"/>
                <wp:cNvGraphicFramePr/>
                <a:graphic xmlns:a="http://schemas.openxmlformats.org/drawingml/2006/main">
                  <a:graphicData uri="http://schemas.microsoft.com/office/word/2010/wordprocessingShape">
                    <wps:wsp>
                      <wps:cNvCnPr/>
                      <wps:spPr>
                        <a:xfrm>
                          <a:off x="0" y="0"/>
                          <a:ext cx="0" cy="1500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B3CFCF" id="直接连接符 22"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13.75pt,97.95pt" to="213.7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91008" behindDoc="0" locked="0" layoutInCell="1" allowOverlap="1" wp14:anchorId="00A42B90" wp14:editId="64F85503">
                <wp:simplePos x="0" y="0"/>
                <wp:positionH relativeFrom="column">
                  <wp:posOffset>985838</wp:posOffset>
                </wp:positionH>
                <wp:positionV relativeFrom="paragraph">
                  <wp:posOffset>2268220</wp:posOffset>
                </wp:positionV>
                <wp:extent cx="16192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9CDBD" id="直接连接符 21"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77.65pt,178.6pt" to="90.4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9984" behindDoc="0" locked="0" layoutInCell="1" allowOverlap="1" wp14:anchorId="53F87F95" wp14:editId="7C078A94">
                <wp:simplePos x="0" y="0"/>
                <wp:positionH relativeFrom="column">
                  <wp:posOffset>985838</wp:posOffset>
                </wp:positionH>
                <wp:positionV relativeFrom="paragraph">
                  <wp:posOffset>1734820</wp:posOffset>
                </wp:positionV>
                <wp:extent cx="176212"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1762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61B69" id="直接连接符 20"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77.65pt,136.6pt" to="91.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8960" behindDoc="0" locked="0" layoutInCell="1" allowOverlap="1" wp14:anchorId="214D6FF7" wp14:editId="7D757F30">
                <wp:simplePos x="0" y="0"/>
                <wp:positionH relativeFrom="column">
                  <wp:posOffset>985838</wp:posOffset>
                </wp:positionH>
                <wp:positionV relativeFrom="paragraph">
                  <wp:posOffset>1239519</wp:posOffset>
                </wp:positionV>
                <wp:extent cx="0" cy="1052513"/>
                <wp:effectExtent l="0" t="0" r="38100" b="33655"/>
                <wp:wrapNone/>
                <wp:docPr id="19" name="直接连接符 19"/>
                <wp:cNvGraphicFramePr/>
                <a:graphic xmlns:a="http://schemas.openxmlformats.org/drawingml/2006/main">
                  <a:graphicData uri="http://schemas.microsoft.com/office/word/2010/wordprocessingShape">
                    <wps:wsp>
                      <wps:cNvCnPr/>
                      <wps:spPr>
                        <a:xfrm>
                          <a:off x="0" y="0"/>
                          <a:ext cx="0" cy="1052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1B020" id="直接连接符 19"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77.65pt,97.6pt" to="77.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7936" behindDoc="0" locked="0" layoutInCell="1" allowOverlap="1" wp14:anchorId="52248A76" wp14:editId="092634D0">
                <wp:simplePos x="0" y="0"/>
                <wp:positionH relativeFrom="column">
                  <wp:posOffset>5128577</wp:posOffset>
                </wp:positionH>
                <wp:positionV relativeFrom="paragraph">
                  <wp:posOffset>572135</wp:posOffset>
                </wp:positionV>
                <wp:extent cx="0" cy="176213"/>
                <wp:effectExtent l="0" t="0" r="38100" b="33655"/>
                <wp:wrapNone/>
                <wp:docPr id="18" name="直接连接符 18"/>
                <wp:cNvGraphicFramePr/>
                <a:graphic xmlns:a="http://schemas.openxmlformats.org/drawingml/2006/main">
                  <a:graphicData uri="http://schemas.microsoft.com/office/word/2010/wordprocessingShape">
                    <wps:wsp>
                      <wps:cNvCnPr/>
                      <wps:spPr>
                        <a:xfrm>
                          <a:off x="0" y="0"/>
                          <a:ext cx="0" cy="176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71735" id="直接连接符 18"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403.8pt,45.05pt" to="403.8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6912" behindDoc="0" locked="0" layoutInCell="1" allowOverlap="1" wp14:anchorId="562CEAAB" wp14:editId="70822844">
                <wp:simplePos x="0" y="0"/>
                <wp:positionH relativeFrom="column">
                  <wp:posOffset>3314700</wp:posOffset>
                </wp:positionH>
                <wp:positionV relativeFrom="paragraph">
                  <wp:posOffset>553720</wp:posOffset>
                </wp:positionV>
                <wp:extent cx="0" cy="204788"/>
                <wp:effectExtent l="0" t="0" r="38100" b="24130"/>
                <wp:wrapNone/>
                <wp:docPr id="17" name="直接连接符 17"/>
                <wp:cNvGraphicFramePr/>
                <a:graphic xmlns:a="http://schemas.openxmlformats.org/drawingml/2006/main">
                  <a:graphicData uri="http://schemas.microsoft.com/office/word/2010/wordprocessingShape">
                    <wps:wsp>
                      <wps:cNvCnPr/>
                      <wps:spPr>
                        <a:xfrm>
                          <a:off x="0" y="0"/>
                          <a:ext cx="0" cy="204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8AF1E" id="直接连接符 17"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261pt,43.6pt" to="261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5888" behindDoc="0" locked="0" layoutInCell="1" allowOverlap="1" wp14:anchorId="097EED2C" wp14:editId="16EA6C50">
                <wp:simplePos x="0" y="0"/>
                <wp:positionH relativeFrom="column">
                  <wp:posOffset>1533525</wp:posOffset>
                </wp:positionH>
                <wp:positionV relativeFrom="paragraph">
                  <wp:posOffset>553720</wp:posOffset>
                </wp:positionV>
                <wp:extent cx="0" cy="219075"/>
                <wp:effectExtent l="0" t="0" r="38100" b="28575"/>
                <wp:wrapNone/>
                <wp:docPr id="16" name="直接连接符 1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A8454" id="直接连接符 16"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120.75pt,43.6pt" to="120.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4864" behindDoc="0" locked="0" layoutInCell="1" allowOverlap="1" wp14:anchorId="476BC296" wp14:editId="2AD18FCA">
                <wp:simplePos x="0" y="0"/>
                <wp:positionH relativeFrom="column">
                  <wp:posOffset>-95250</wp:posOffset>
                </wp:positionH>
                <wp:positionV relativeFrom="paragraph">
                  <wp:posOffset>563245</wp:posOffset>
                </wp:positionV>
                <wp:extent cx="0" cy="209550"/>
                <wp:effectExtent l="0" t="0" r="38100" b="19050"/>
                <wp:wrapNone/>
                <wp:docPr id="15" name="直接连接符 1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5D069" id="直接连接符 15"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7.5pt,44.35pt" to="-7.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3840" behindDoc="0" locked="0" layoutInCell="1" allowOverlap="1" wp14:anchorId="3968B554" wp14:editId="4EB0F2DA">
                <wp:simplePos x="0" y="0"/>
                <wp:positionH relativeFrom="column">
                  <wp:posOffset>-85725</wp:posOffset>
                </wp:positionH>
                <wp:positionV relativeFrom="paragraph">
                  <wp:posOffset>563245</wp:posOffset>
                </wp:positionV>
                <wp:extent cx="5214938"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2149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4E91D" id="直接连接符 14"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6.75pt,44.35pt" to="403.9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" strokecolor="#4472c4 [3204]" strokeweight=".5pt">
                <v:stroke joinstyle="miter"/>
              </v:line>
            </w:pict>
          </mc:Fallback>
        </mc:AlternateContent>
      </w:r>
      <w:r w:rsidR="00180D75">
        <w:rPr>
          <w:rFonts w:hint="eastAsia"/>
          <w:noProof/>
        </w:rPr>
        <mc:AlternateContent>
          <mc:Choice Requires="wps">
            <w:drawing>
              <wp:anchor distT="0" distB="0" distL="114300" distR="114300" simplePos="0" relativeHeight="251681792" behindDoc="0" locked="0" layoutInCell="1" allowOverlap="1" wp14:anchorId="5CE9E2BE" wp14:editId="71FBA87F">
                <wp:simplePos x="0" y="0"/>
                <wp:positionH relativeFrom="column">
                  <wp:posOffset>4724082</wp:posOffset>
                </wp:positionH>
                <wp:positionV relativeFrom="paragraph">
                  <wp:posOffset>2029142</wp:posOffset>
                </wp:positionV>
                <wp:extent cx="1090613" cy="338138"/>
                <wp:effectExtent l="0" t="0" r="14605" b="24130"/>
                <wp:wrapNone/>
                <wp:docPr id="12" name="矩形 12"/>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6225F3" w14:textId="561EC749" w:rsidR="009C4844" w:rsidRDefault="009C4844" w:rsidP="00180D75">
                            <w:pPr>
                              <w:jc w:val="center"/>
                            </w:pPr>
                            <w:r>
                              <w:rPr>
                                <w:rFonts w:hint="eastAsia"/>
                              </w:rPr>
                              <w:t>测试成员</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9E2BE" id="矩形 12" o:spid="_x0000_s1027" style="position:absolute;left:0;text-align:left;margin-left:371.95pt;margin-top:159.75pt;width:85.9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" fillcolor="white [3201]" strokecolor="#70ad47 [3209]" strokeweight="1pt">
                <v:textbox>
                  <w:txbxContent>
                    <w:p w14:paraId="406225F3" w14:textId="561EC749" w:rsidR="009C4844" w:rsidRDefault="009C4844" w:rsidP="00180D75">
                      <w:pPr>
                        <w:jc w:val="center"/>
                      </w:pPr>
                      <w:r>
                        <w:rPr>
                          <w:rFonts w:hint="eastAsia"/>
                        </w:rPr>
                        <w:t>测试成员</w:t>
                      </w:r>
                      <w:r>
                        <w:t>2</w:t>
                      </w:r>
                    </w:p>
                  </w:txbxContent>
                </v:textbox>
              </v:rect>
            </w:pict>
          </mc:Fallback>
        </mc:AlternateContent>
      </w:r>
      <w:r w:rsidR="00180D75">
        <w:rPr>
          <w:rFonts w:hint="eastAsia"/>
          <w:noProof/>
        </w:rPr>
        <mc:AlternateContent>
          <mc:Choice Requires="wps">
            <w:drawing>
              <wp:anchor distT="0" distB="0" distL="114300" distR="114300" simplePos="0" relativeHeight="251679744" behindDoc="0" locked="0" layoutInCell="1" allowOverlap="1" wp14:anchorId="7CC4E9C6" wp14:editId="3A4803A2">
                <wp:simplePos x="0" y="0"/>
                <wp:positionH relativeFrom="column">
                  <wp:posOffset>4690745</wp:posOffset>
                </wp:positionH>
                <wp:positionV relativeFrom="paragraph">
                  <wp:posOffset>1529398</wp:posOffset>
                </wp:positionV>
                <wp:extent cx="1090613" cy="338138"/>
                <wp:effectExtent l="0" t="0" r="14605" b="24130"/>
                <wp:wrapNone/>
                <wp:docPr id="11" name="矩形 11"/>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263B80" w14:textId="2C5C43BB" w:rsidR="009C4844" w:rsidRDefault="009C4844" w:rsidP="00180D75">
                            <w:pPr>
                              <w:jc w:val="center"/>
                            </w:pPr>
                            <w:r>
                              <w:rPr>
                                <w:rFonts w:hint="eastAsia"/>
                              </w:rPr>
                              <w:t>测试成员1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4E9C6" id="矩形 11" o:spid="_x0000_s1028" style="position:absolute;left:0;text-align:left;margin-left:369.35pt;margin-top:120.45pt;width:85.9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" fillcolor="white [3201]" strokecolor="#70ad47 [3209]" strokeweight="1pt">
                <v:textbox>
                  <w:txbxContent>
                    <w:p w14:paraId="36263B80" w14:textId="2C5C43BB" w:rsidR="009C4844" w:rsidRDefault="009C4844" w:rsidP="00180D75">
                      <w:pPr>
                        <w:jc w:val="center"/>
                      </w:pPr>
                      <w:r>
                        <w:rPr>
                          <w:rFonts w:hint="eastAsia"/>
                        </w:rPr>
                        <w:t>测试成员1</w:t>
                      </w:r>
                    </w:p>
                  </w:txbxContent>
                </v:textbox>
              </v:rect>
            </w:pict>
          </mc:Fallback>
        </mc:AlternateContent>
      </w:r>
      <w:r w:rsidR="00180D75">
        <w:rPr>
          <w:rFonts w:hint="eastAsia"/>
          <w:noProof/>
        </w:rPr>
        <mc:AlternateContent>
          <mc:Choice Requires="wps">
            <w:drawing>
              <wp:anchor distT="0" distB="0" distL="114300" distR="114300" simplePos="0" relativeHeight="251677696" behindDoc="0" locked="0" layoutInCell="1" allowOverlap="1" wp14:anchorId="398349A2" wp14:editId="723E60C0">
                <wp:simplePos x="0" y="0"/>
                <wp:positionH relativeFrom="column">
                  <wp:posOffset>2914015</wp:posOffset>
                </wp:positionH>
                <wp:positionV relativeFrom="paragraph">
                  <wp:posOffset>2533650</wp:posOffset>
                </wp:positionV>
                <wp:extent cx="1090613" cy="338138"/>
                <wp:effectExtent l="0" t="0" r="14605" b="24130"/>
                <wp:wrapNone/>
                <wp:docPr id="10" name="矩形 10"/>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95C906" w14:textId="0978B5CB" w:rsidR="009C4844" w:rsidRDefault="009C4844" w:rsidP="00180D75">
                            <w:pPr>
                              <w:jc w:val="center"/>
                            </w:pPr>
                            <w:r>
                              <w:rPr>
                                <w:rFonts w:hint="eastAsia"/>
                              </w:rPr>
                              <w:t>开发成员</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49A2" id="矩形 10" o:spid="_x0000_s1029" style="position:absolute;left:0;text-align:left;margin-left:229.45pt;margin-top:199.5pt;width:85.9pt;height:2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" fillcolor="white [3201]" strokecolor="#70ad47 [3209]" strokeweight="1pt">
                <v:textbox>
                  <w:txbxContent>
                    <w:p w14:paraId="1595C906" w14:textId="0978B5CB" w:rsidR="009C4844" w:rsidRDefault="009C4844" w:rsidP="00180D75">
                      <w:pPr>
                        <w:jc w:val="center"/>
                      </w:pPr>
                      <w:r>
                        <w:rPr>
                          <w:rFonts w:hint="eastAsia"/>
                        </w:rPr>
                        <w:t>开发成员</w:t>
                      </w:r>
                      <w:r>
                        <w:t>3</w:t>
                      </w:r>
                    </w:p>
                  </w:txbxContent>
                </v:textbox>
              </v:rect>
            </w:pict>
          </mc:Fallback>
        </mc:AlternateContent>
      </w:r>
      <w:r w:rsidR="00180D75">
        <w:rPr>
          <w:rFonts w:hint="eastAsia"/>
          <w:noProof/>
        </w:rPr>
        <mc:AlternateContent>
          <mc:Choice Requires="wps">
            <w:drawing>
              <wp:anchor distT="0" distB="0" distL="114300" distR="114300" simplePos="0" relativeHeight="251675648" behindDoc="0" locked="0" layoutInCell="1" allowOverlap="1" wp14:anchorId="50007F6C" wp14:editId="44E4252D">
                <wp:simplePos x="0" y="0"/>
                <wp:positionH relativeFrom="column">
                  <wp:posOffset>2923858</wp:posOffset>
                </wp:positionH>
                <wp:positionV relativeFrom="paragraph">
                  <wp:posOffset>2043747</wp:posOffset>
                </wp:positionV>
                <wp:extent cx="1090613" cy="338138"/>
                <wp:effectExtent l="0" t="0" r="14605" b="24130"/>
                <wp:wrapNone/>
                <wp:docPr id="9" name="矩形 9"/>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DF94D1" w14:textId="42B23163" w:rsidR="009C4844" w:rsidRDefault="009C4844" w:rsidP="00180D75">
                            <w:pPr>
                              <w:jc w:val="center"/>
                            </w:pPr>
                            <w:r>
                              <w:rPr>
                                <w:rFonts w:hint="eastAsia"/>
                              </w:rPr>
                              <w:t>开发成员</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07F6C" id="矩形 9" o:spid="_x0000_s1030" style="position:absolute;left:0;text-align:left;margin-left:230.25pt;margin-top:160.9pt;width:85.9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" fillcolor="white [3201]" strokecolor="#70ad47 [3209]" strokeweight="1pt">
                <v:textbox>
                  <w:txbxContent>
                    <w:p w14:paraId="61DF94D1" w14:textId="42B23163" w:rsidR="009C4844" w:rsidRDefault="009C4844" w:rsidP="00180D75">
                      <w:pPr>
                        <w:jc w:val="center"/>
                      </w:pPr>
                      <w:r>
                        <w:rPr>
                          <w:rFonts w:hint="eastAsia"/>
                        </w:rPr>
                        <w:t>开发成员</w:t>
                      </w:r>
                      <w:r>
                        <w:t>2</w:t>
                      </w:r>
                    </w:p>
                  </w:txbxContent>
                </v:textbox>
              </v:rect>
            </w:pict>
          </mc:Fallback>
        </mc:AlternateContent>
      </w:r>
      <w:r w:rsidR="00180D75">
        <w:rPr>
          <w:rFonts w:hint="eastAsia"/>
          <w:noProof/>
        </w:rPr>
        <mc:AlternateContent>
          <mc:Choice Requires="wps">
            <w:drawing>
              <wp:anchor distT="0" distB="0" distL="114300" distR="114300" simplePos="0" relativeHeight="251673600" behindDoc="0" locked="0" layoutInCell="1" allowOverlap="1" wp14:anchorId="6A08EDC1" wp14:editId="406117A6">
                <wp:simplePos x="0" y="0"/>
                <wp:positionH relativeFrom="column">
                  <wp:posOffset>2919412</wp:posOffset>
                </wp:positionH>
                <wp:positionV relativeFrom="paragraph">
                  <wp:posOffset>1515427</wp:posOffset>
                </wp:positionV>
                <wp:extent cx="1090613" cy="338138"/>
                <wp:effectExtent l="0" t="0" r="14605" b="24130"/>
                <wp:wrapNone/>
                <wp:docPr id="8" name="矩形 8"/>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B7F90" w14:textId="1973C046" w:rsidR="009C4844" w:rsidRDefault="009C4844" w:rsidP="00180D75">
                            <w:pPr>
                              <w:jc w:val="center"/>
                            </w:pPr>
                            <w:r>
                              <w:rPr>
                                <w:rFonts w:hint="eastAsia"/>
                              </w:rPr>
                              <w:t>开发成员1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8EDC1" id="矩形 8" o:spid="_x0000_s1031" style="position:absolute;left:0;text-align:left;margin-left:229.85pt;margin-top:119.3pt;width:85.9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" fillcolor="white [3201]" strokecolor="#70ad47 [3209]" strokeweight="1pt">
                <v:textbox>
                  <w:txbxContent>
                    <w:p w14:paraId="007B7F90" w14:textId="1973C046" w:rsidR="009C4844" w:rsidRDefault="009C4844" w:rsidP="00180D75">
                      <w:pPr>
                        <w:jc w:val="center"/>
                      </w:pPr>
                      <w:r>
                        <w:rPr>
                          <w:rFonts w:hint="eastAsia"/>
                        </w:rPr>
                        <w:t>开发成员1</w:t>
                      </w:r>
                    </w:p>
                  </w:txbxContent>
                </v:textbox>
              </v:rect>
            </w:pict>
          </mc:Fallback>
        </mc:AlternateContent>
      </w:r>
      <w:r w:rsidR="00180D75">
        <w:rPr>
          <w:rFonts w:hint="eastAsia"/>
          <w:noProof/>
        </w:rPr>
        <mc:AlternateContent>
          <mc:Choice Requires="wps">
            <w:drawing>
              <wp:anchor distT="0" distB="0" distL="114300" distR="114300" simplePos="0" relativeHeight="251671552" behindDoc="0" locked="0" layoutInCell="1" allowOverlap="1" wp14:anchorId="39FBDFAE" wp14:editId="159A0190">
                <wp:simplePos x="0" y="0"/>
                <wp:positionH relativeFrom="column">
                  <wp:posOffset>1162050</wp:posOffset>
                </wp:positionH>
                <wp:positionV relativeFrom="paragraph">
                  <wp:posOffset>2077402</wp:posOffset>
                </wp:positionV>
                <wp:extent cx="1090613" cy="338138"/>
                <wp:effectExtent l="0" t="0" r="14605" b="24130"/>
                <wp:wrapNone/>
                <wp:docPr id="7" name="矩形 7"/>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39BAB1" w14:textId="4C27BFA7" w:rsidR="009C4844" w:rsidRDefault="009C4844" w:rsidP="00180D75">
                            <w:pPr>
                              <w:jc w:val="center"/>
                            </w:pPr>
                            <w:r>
                              <w:t>美工</w:t>
                            </w:r>
                            <w:r>
                              <w:rPr>
                                <w:rFonts w:hint="eastAsia"/>
                              </w:rPr>
                              <w:t>成员2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BDFAE" id="矩形 7" o:spid="_x0000_s1032" style="position:absolute;left:0;text-align:left;margin-left:91.5pt;margin-top:163.55pt;width:85.9pt;height:2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" fillcolor="white [3201]" strokecolor="#70ad47 [3209]" strokeweight="1pt">
                <v:textbox>
                  <w:txbxContent>
                    <w:p w14:paraId="4C39BAB1" w14:textId="4C27BFA7" w:rsidR="009C4844" w:rsidRDefault="009C4844" w:rsidP="00180D75">
                      <w:pPr>
                        <w:jc w:val="center"/>
                      </w:pPr>
                      <w:r>
                        <w:t>美工</w:t>
                      </w:r>
                      <w:r>
                        <w:rPr>
                          <w:rFonts w:hint="eastAsia"/>
                        </w:rPr>
                        <w:t>成员2</w:t>
                      </w:r>
                    </w:p>
                  </w:txbxContent>
                </v:textbox>
              </v:rect>
            </w:pict>
          </mc:Fallback>
        </mc:AlternateContent>
      </w:r>
      <w:r w:rsidR="00180D75">
        <w:rPr>
          <w:rFonts w:hint="eastAsia"/>
          <w:noProof/>
        </w:rPr>
        <mc:AlternateContent>
          <mc:Choice Requires="wps">
            <w:drawing>
              <wp:anchor distT="0" distB="0" distL="114300" distR="114300" simplePos="0" relativeHeight="251669504" behindDoc="0" locked="0" layoutInCell="1" allowOverlap="1" wp14:anchorId="264220B3" wp14:editId="2DF2A7D6">
                <wp:simplePos x="0" y="0"/>
                <wp:positionH relativeFrom="column">
                  <wp:posOffset>1162050</wp:posOffset>
                </wp:positionH>
                <wp:positionV relativeFrom="paragraph">
                  <wp:posOffset>1539558</wp:posOffset>
                </wp:positionV>
                <wp:extent cx="1090613" cy="338138"/>
                <wp:effectExtent l="0" t="0" r="14605" b="24130"/>
                <wp:wrapNone/>
                <wp:docPr id="6" name="矩形 6"/>
                <wp:cNvGraphicFramePr/>
                <a:graphic xmlns:a="http://schemas.openxmlformats.org/drawingml/2006/main">
                  <a:graphicData uri="http://schemas.microsoft.com/office/word/2010/wordprocessingShape">
                    <wps:wsp>
                      <wps:cNvSpPr/>
                      <wps:spPr>
                        <a:xfrm>
                          <a:off x="0" y="0"/>
                          <a:ext cx="1090613" cy="3381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DA4701" w14:textId="5DCAE7B4" w:rsidR="009C4844" w:rsidRDefault="009C4844" w:rsidP="00180D75">
                            <w:pPr>
                              <w:jc w:val="center"/>
                            </w:pPr>
                            <w:r>
                              <w:t>美工</w:t>
                            </w:r>
                            <w:r>
                              <w:rPr>
                                <w:rFonts w:hint="eastAsia"/>
                              </w:rPr>
                              <w:t>成员1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220B3" id="矩形 6" o:spid="_x0000_s1033" style="position:absolute;left:0;text-align:left;margin-left:91.5pt;margin-top:121.25pt;width:85.9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" fillcolor="white [3201]" strokecolor="#70ad47 [3209]" strokeweight="1pt">
                <v:textbox>
                  <w:txbxContent>
                    <w:p w14:paraId="5BDA4701" w14:textId="5DCAE7B4" w:rsidR="009C4844" w:rsidRDefault="009C4844" w:rsidP="00180D75">
                      <w:pPr>
                        <w:jc w:val="center"/>
                      </w:pPr>
                      <w:r>
                        <w:t>美工</w:t>
                      </w:r>
                      <w:r>
                        <w:rPr>
                          <w:rFonts w:hint="eastAsia"/>
                        </w:rPr>
                        <w:t>成员1</w:t>
                      </w:r>
                    </w:p>
                  </w:txbxContent>
                </v:textbox>
              </v:rect>
            </w:pict>
          </mc:Fallback>
        </mc:AlternateContent>
      </w:r>
      <w:r w:rsidR="00180D75">
        <w:rPr>
          <w:rFonts w:hint="eastAsia"/>
          <w:noProof/>
        </w:rPr>
        <mc:AlternateContent>
          <mc:Choice Requires="wps">
            <w:drawing>
              <wp:anchor distT="0" distB="0" distL="114300" distR="114300" simplePos="0" relativeHeight="251667456" behindDoc="0" locked="0" layoutInCell="1" allowOverlap="1" wp14:anchorId="7799AB2D" wp14:editId="24FB983B">
                <wp:simplePos x="0" y="0"/>
                <wp:positionH relativeFrom="column">
                  <wp:posOffset>4342447</wp:posOffset>
                </wp:positionH>
                <wp:positionV relativeFrom="paragraph">
                  <wp:posOffset>757555</wp:posOffset>
                </wp:positionV>
                <wp:extent cx="1452562" cy="495300"/>
                <wp:effectExtent l="0" t="0" r="14605" b="19050"/>
                <wp:wrapNone/>
                <wp:docPr id="5" name="矩形 5"/>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E2A9F" w14:textId="451B47B1" w:rsidR="009C4844" w:rsidRDefault="009C4844" w:rsidP="00180D75">
                            <w:pPr>
                              <w:jc w:val="center"/>
                            </w:pPr>
                            <w:r>
                              <w:rPr>
                                <w:rFonts w:hint="eastAsia"/>
                              </w:rPr>
                              <w:t>软件测试项目经理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9AB2D" id="矩形 5" o:spid="_x0000_s1034" style="position:absolute;left:0;text-align:left;margin-left:341.9pt;margin-top:59.65pt;width:114.35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" fillcolor="white [3201]" strokecolor="#70ad47 [3209]" strokeweight="1pt">
                <v:textbox>
                  <w:txbxContent>
                    <w:p w14:paraId="76DE2A9F" w14:textId="451B47B1" w:rsidR="009C4844" w:rsidRDefault="009C4844" w:rsidP="00180D75">
                      <w:pPr>
                        <w:jc w:val="center"/>
                      </w:pPr>
                      <w:r>
                        <w:rPr>
                          <w:rFonts w:hint="eastAsia"/>
                        </w:rPr>
                        <w:t>软件测试项目经理</w:t>
                      </w:r>
                    </w:p>
                  </w:txbxContent>
                </v:textbox>
              </v:rect>
            </w:pict>
          </mc:Fallback>
        </mc:AlternateContent>
      </w:r>
      <w:r w:rsidR="00180D75">
        <w:rPr>
          <w:rFonts w:hint="eastAsia"/>
          <w:noProof/>
        </w:rPr>
        <mc:AlternateContent>
          <mc:Choice Requires="wps">
            <w:drawing>
              <wp:anchor distT="0" distB="0" distL="114300" distR="114300" simplePos="0" relativeHeight="251665408" behindDoc="0" locked="0" layoutInCell="1" allowOverlap="1" wp14:anchorId="5B90C1F5" wp14:editId="3977430F">
                <wp:simplePos x="0" y="0"/>
                <wp:positionH relativeFrom="column">
                  <wp:posOffset>2604135</wp:posOffset>
                </wp:positionH>
                <wp:positionV relativeFrom="paragraph">
                  <wp:posOffset>757555</wp:posOffset>
                </wp:positionV>
                <wp:extent cx="1452562" cy="495300"/>
                <wp:effectExtent l="0" t="0" r="14605" b="19050"/>
                <wp:wrapNone/>
                <wp:docPr id="4" name="矩形 4"/>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AC72D5" w14:textId="7E505106" w:rsidR="009C4844" w:rsidRDefault="009C4844" w:rsidP="00180D75">
                            <w:pPr>
                              <w:jc w:val="center"/>
                            </w:pPr>
                            <w:r>
                              <w:t>功能</w:t>
                            </w:r>
                            <w:r>
                              <w:rPr>
                                <w:rFonts w:hint="eastAsia"/>
                              </w:rPr>
                              <w:t>实现项目经理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0C1F5" id="矩形 4" o:spid="_x0000_s1035" style="position:absolute;left:0;text-align:left;margin-left:205.05pt;margin-top:59.65pt;width:114.35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" fillcolor="white [3201]" strokecolor="#70ad47 [3209]" strokeweight="1pt">
                <v:textbox>
                  <w:txbxContent>
                    <w:p w14:paraId="77AC72D5" w14:textId="7E505106" w:rsidR="009C4844" w:rsidRDefault="009C4844" w:rsidP="00180D75">
                      <w:pPr>
                        <w:jc w:val="center"/>
                      </w:pPr>
                      <w:r>
                        <w:t>功能</w:t>
                      </w:r>
                      <w:r>
                        <w:rPr>
                          <w:rFonts w:hint="eastAsia"/>
                        </w:rPr>
                        <w:t>实现项目经理</w:t>
                      </w:r>
                    </w:p>
                  </w:txbxContent>
                </v:textbox>
              </v:rect>
            </w:pict>
          </mc:Fallback>
        </mc:AlternateContent>
      </w:r>
      <w:r w:rsidR="00180D75">
        <w:rPr>
          <w:rFonts w:hint="eastAsia"/>
          <w:noProof/>
        </w:rPr>
        <mc:AlternateContent>
          <mc:Choice Requires="wps">
            <w:drawing>
              <wp:anchor distT="0" distB="0" distL="114300" distR="114300" simplePos="0" relativeHeight="251663360" behindDoc="0" locked="0" layoutInCell="1" allowOverlap="1" wp14:anchorId="3CF0DE8A" wp14:editId="0FAE714C">
                <wp:simplePos x="0" y="0"/>
                <wp:positionH relativeFrom="column">
                  <wp:posOffset>847408</wp:posOffset>
                </wp:positionH>
                <wp:positionV relativeFrom="paragraph">
                  <wp:posOffset>763270</wp:posOffset>
                </wp:positionV>
                <wp:extent cx="1452562" cy="495300"/>
                <wp:effectExtent l="0" t="0" r="14605" b="19050"/>
                <wp:wrapNone/>
                <wp:docPr id="3" name="矩形 3"/>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C6EB76" w14:textId="5CEBDBEB" w:rsidR="009C4844" w:rsidRDefault="009C4844" w:rsidP="00180D75">
                            <w:pPr>
                              <w:jc w:val="center"/>
                            </w:pPr>
                            <w:r>
                              <w:rPr>
                                <w:rFonts w:hint="eastAsia"/>
                              </w:rPr>
                              <w:t>UI</w:t>
                            </w:r>
                            <w:r>
                              <w:t>设计</w:t>
                            </w: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0DE8A" id="矩形 3" o:spid="_x0000_s1036" style="position:absolute;left:0;text-align:left;margin-left:66.75pt;margin-top:60.1pt;width:114.3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" fillcolor="white [3201]" strokecolor="#70ad47 [3209]" strokeweight="1pt">
                <v:textbox>
                  <w:txbxContent>
                    <w:p w14:paraId="32C6EB76" w14:textId="5CEBDBEB" w:rsidR="009C4844" w:rsidRDefault="009C4844" w:rsidP="00180D75">
                      <w:pPr>
                        <w:jc w:val="center"/>
                      </w:pPr>
                      <w:r>
                        <w:rPr>
                          <w:rFonts w:hint="eastAsia"/>
                        </w:rPr>
                        <w:t>UI</w:t>
                      </w:r>
                      <w:r>
                        <w:t>设计</w:t>
                      </w:r>
                      <w:r>
                        <w:rPr>
                          <w:rFonts w:hint="eastAsia"/>
                        </w:rPr>
                        <w:t>项目经理</w:t>
                      </w:r>
                    </w:p>
                  </w:txbxContent>
                </v:textbox>
              </v:rect>
            </w:pict>
          </mc:Fallback>
        </mc:AlternateContent>
      </w:r>
      <w:r w:rsidR="00180D75">
        <w:rPr>
          <w:rFonts w:hint="eastAsia"/>
          <w:noProof/>
        </w:rPr>
        <mc:AlternateContent>
          <mc:Choice Requires="wps">
            <w:drawing>
              <wp:anchor distT="0" distB="0" distL="114300" distR="114300" simplePos="0" relativeHeight="251661312" behindDoc="0" locked="0" layoutInCell="1" allowOverlap="1" wp14:anchorId="194907C2" wp14:editId="56C277FF">
                <wp:simplePos x="0" y="0"/>
                <wp:positionH relativeFrom="margin">
                  <wp:posOffset>-876300</wp:posOffset>
                </wp:positionH>
                <wp:positionV relativeFrom="paragraph">
                  <wp:posOffset>762952</wp:posOffset>
                </wp:positionV>
                <wp:extent cx="1452562" cy="495300"/>
                <wp:effectExtent l="0" t="0" r="14605" b="19050"/>
                <wp:wrapNone/>
                <wp:docPr id="2" name="矩形 2"/>
                <wp:cNvGraphicFramePr/>
                <a:graphic xmlns:a="http://schemas.openxmlformats.org/drawingml/2006/main">
                  <a:graphicData uri="http://schemas.microsoft.com/office/word/2010/wordprocessingShape">
                    <wps:wsp>
                      <wps:cNvSpPr/>
                      <wps:spPr>
                        <a:xfrm>
                          <a:off x="0" y="0"/>
                          <a:ext cx="1452562"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62EF56" w14:textId="7A63E328" w:rsidR="009C4844" w:rsidRDefault="009C4844" w:rsidP="00180D75">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907C2" id="矩形 2" o:spid="_x0000_s1037" style="position:absolute;left:0;text-align:left;margin-left:-69pt;margin-top:60.05pt;width:114.35pt;height:3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" fillcolor="white [3201]" strokecolor="#70ad47 [3209]" strokeweight="1pt">
                <v:textbox>
                  <w:txbxContent>
                    <w:p w14:paraId="2F62EF56" w14:textId="7A63E328" w:rsidR="009C4844" w:rsidRDefault="009C4844" w:rsidP="00180D75">
                      <w:pPr>
                        <w:jc w:val="center"/>
                      </w:pPr>
                      <w:r>
                        <w:rPr>
                          <w:rFonts w:hint="eastAsia"/>
                        </w:rPr>
                        <w:t>产品经理</w:t>
                      </w:r>
                    </w:p>
                  </w:txbxContent>
                </v:textbox>
                <w10:wrap anchorx="margin"/>
              </v:rect>
            </w:pict>
          </mc:Fallback>
        </mc:AlternateContent>
      </w:r>
    </w:p>
    <w:p w14:paraId="0F19BD15" w14:textId="77777777" w:rsidR="00EB6BBF" w:rsidRPr="00EB6BBF" w:rsidRDefault="00EB6BBF" w:rsidP="00EB6BBF"/>
    <w:p w14:paraId="2AC9A055" w14:textId="77777777" w:rsidR="00EB6BBF" w:rsidRPr="00EB6BBF" w:rsidRDefault="00EB6BBF" w:rsidP="00EB6BBF"/>
    <w:p w14:paraId="11C4F26D" w14:textId="77777777" w:rsidR="00EB6BBF" w:rsidRPr="00EB6BBF" w:rsidRDefault="00EB6BBF" w:rsidP="00EB6BBF"/>
    <w:p w14:paraId="2D660441" w14:textId="77777777" w:rsidR="00EB6BBF" w:rsidRPr="00EB6BBF" w:rsidRDefault="00EB6BBF" w:rsidP="00EB6BBF"/>
    <w:p w14:paraId="3E5A17DB" w14:textId="77777777" w:rsidR="00EB6BBF" w:rsidRPr="00EB6BBF" w:rsidRDefault="00EB6BBF" w:rsidP="00EB6BBF"/>
    <w:p w14:paraId="63D1DCF5" w14:textId="77777777" w:rsidR="00EB6BBF" w:rsidRPr="00EB6BBF" w:rsidRDefault="00EB6BBF" w:rsidP="00EB6BBF"/>
    <w:p w14:paraId="4BF98E0B" w14:textId="77777777" w:rsidR="00EB6BBF" w:rsidRPr="00EB6BBF" w:rsidRDefault="00EB6BBF" w:rsidP="00EB6BBF"/>
    <w:p w14:paraId="6EAC91EB" w14:textId="77777777" w:rsidR="00EB6BBF" w:rsidRPr="00EB6BBF" w:rsidRDefault="00EB6BBF" w:rsidP="00EB6BBF"/>
    <w:p w14:paraId="1D36A5C7" w14:textId="77777777" w:rsidR="00EB6BBF" w:rsidRPr="00EB6BBF" w:rsidRDefault="00EB6BBF" w:rsidP="00EB6BBF"/>
    <w:p w14:paraId="2EFE939D" w14:textId="77777777" w:rsidR="00EB6BBF" w:rsidRPr="00EB6BBF" w:rsidRDefault="00EB6BBF" w:rsidP="00EB6BBF"/>
    <w:p w14:paraId="6363EA2A" w14:textId="77777777" w:rsidR="00EB6BBF" w:rsidRPr="00EB6BBF" w:rsidRDefault="00EB6BBF" w:rsidP="00EB6BBF"/>
    <w:p w14:paraId="301E890F" w14:textId="77777777" w:rsidR="00EB6BBF" w:rsidRPr="00EB6BBF" w:rsidRDefault="00EB6BBF" w:rsidP="00EB6BBF"/>
    <w:p w14:paraId="36B65693" w14:textId="77777777" w:rsidR="00EB6BBF" w:rsidRPr="00EB6BBF" w:rsidRDefault="00EB6BBF" w:rsidP="00EB6BBF"/>
    <w:p w14:paraId="5EC9F679" w14:textId="77777777" w:rsidR="00EB6BBF" w:rsidRPr="00EB6BBF" w:rsidRDefault="00EB6BBF" w:rsidP="00EB6BBF"/>
    <w:p w14:paraId="7D2BA8AE" w14:textId="0501663D" w:rsidR="00EB6BBF" w:rsidRDefault="00EB6BBF" w:rsidP="00EB6BBF"/>
    <w:p w14:paraId="21BBE351" w14:textId="0C9F9BD9" w:rsidR="00180D75" w:rsidRDefault="00EB6BBF" w:rsidP="00EB6BBF">
      <w:pPr>
        <w:pStyle w:val="1"/>
      </w:pPr>
      <w:r>
        <w:rPr>
          <w:rFonts w:hint="eastAsia"/>
        </w:rPr>
        <w:t>计划结构</w:t>
      </w:r>
    </w:p>
    <w:p w14:paraId="13833DD3" w14:textId="77777777" w:rsidR="005E5A36" w:rsidRDefault="005E5A36" w:rsidP="003A0B34"/>
    <w:p w14:paraId="692BA702" w14:textId="4A877311" w:rsidR="003A0B34" w:rsidRDefault="005E5A36" w:rsidP="003A0B34">
      <w:r>
        <w:rPr>
          <w:rFonts w:hint="eastAsia"/>
          <w:noProof/>
        </w:rPr>
        <mc:AlternateContent>
          <mc:Choice Requires="wps">
            <w:drawing>
              <wp:anchor distT="0" distB="0" distL="114300" distR="114300" simplePos="0" relativeHeight="251701248" behindDoc="0" locked="0" layoutInCell="1" allowOverlap="1" wp14:anchorId="5EAB3973" wp14:editId="0BBEB079">
                <wp:simplePos x="0" y="0"/>
                <wp:positionH relativeFrom="margin">
                  <wp:posOffset>1081088</wp:posOffset>
                </wp:positionH>
                <wp:positionV relativeFrom="paragraph">
                  <wp:posOffset>78423</wp:posOffset>
                </wp:positionV>
                <wp:extent cx="1066800" cy="404812"/>
                <wp:effectExtent l="0" t="0" r="19050" b="14605"/>
                <wp:wrapNone/>
                <wp:docPr id="31" name="矩形 31"/>
                <wp:cNvGraphicFramePr/>
                <a:graphic xmlns:a="http://schemas.openxmlformats.org/drawingml/2006/main">
                  <a:graphicData uri="http://schemas.microsoft.com/office/word/2010/wordprocessingShape">
                    <wps:wsp>
                      <wps:cNvSpPr/>
                      <wps:spPr>
                        <a:xfrm>
                          <a:off x="0" y="0"/>
                          <a:ext cx="1066800" cy="4048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C4D91" w14:textId="3D4B86D5" w:rsidR="009C4844" w:rsidRDefault="009C4844" w:rsidP="003A0B34">
                            <w:pPr>
                              <w:jc w:val="center"/>
                            </w:pPr>
                            <w:r>
                              <w:rPr>
                                <w:rFonts w:hint="eastAsia"/>
                              </w:rPr>
                              <w:t>U</w:t>
                            </w:r>
                            <w:r>
                              <w:t>I设计制作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B3973" id="矩形 31" o:spid="_x0000_s1038" style="position:absolute;left:0;text-align:left;margin-left:85.15pt;margin-top:6.2pt;width:84pt;height:31.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" fillcolor="white [3201]" strokecolor="#70ad47 [3209]" strokeweight="1pt">
                <v:textbox>
                  <w:txbxContent>
                    <w:p w14:paraId="3FDC4D91" w14:textId="3D4B86D5" w:rsidR="009C4844" w:rsidRDefault="009C4844" w:rsidP="003A0B34">
                      <w:pPr>
                        <w:jc w:val="center"/>
                      </w:pPr>
                      <w:r>
                        <w:rPr>
                          <w:rFonts w:hint="eastAsia"/>
                        </w:rPr>
                        <w:t>U</w:t>
                      </w:r>
                      <w:r>
                        <w:t>I设计制作</w:t>
                      </w:r>
                    </w:p>
                  </w:txbxContent>
                </v:textbox>
                <w10:wrap anchorx="margin"/>
              </v:rect>
            </w:pict>
          </mc:Fallback>
        </mc:AlternateContent>
      </w:r>
    </w:p>
    <w:p w14:paraId="4F2EB383" w14:textId="17CF359D" w:rsidR="00D65C10" w:rsidRDefault="00716CC1" w:rsidP="003A0B34">
      <w:r>
        <w:rPr>
          <w:rFonts w:hint="eastAsia"/>
          <w:noProof/>
        </w:rPr>
        <mc:AlternateContent>
          <mc:Choice Requires="wps">
            <w:drawing>
              <wp:anchor distT="0" distB="0" distL="114300" distR="114300" simplePos="0" relativeHeight="251709440" behindDoc="0" locked="0" layoutInCell="1" allowOverlap="1" wp14:anchorId="2D265DE8" wp14:editId="5F2AFB62">
                <wp:simplePos x="0" y="0"/>
                <wp:positionH relativeFrom="margin">
                  <wp:posOffset>5143500</wp:posOffset>
                </wp:positionH>
                <wp:positionV relativeFrom="paragraph">
                  <wp:posOffset>319405</wp:posOffset>
                </wp:positionV>
                <wp:extent cx="790575" cy="381000"/>
                <wp:effectExtent l="0" t="0" r="28575" b="19050"/>
                <wp:wrapNone/>
                <wp:docPr id="35" name="矩形 35"/>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49251" w14:textId="0AD8C472" w:rsidR="009C4844" w:rsidRDefault="009C4844" w:rsidP="003A0B34">
                            <w:pPr>
                              <w:jc w:val="center"/>
                            </w:pPr>
                            <w:r>
                              <w:rPr>
                                <w:rFonts w:hint="eastAsia"/>
                              </w:rPr>
                              <w:t>交付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65DE8" id="矩形 35" o:spid="_x0000_s1039" style="position:absolute;left:0;text-align:left;margin-left:405pt;margin-top:25.15pt;width:62.25pt;height:30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" fillcolor="white [3201]" strokecolor="#70ad47 [3209]" strokeweight="1pt">
                <v:textbox>
                  <w:txbxContent>
                    <w:p w14:paraId="5E949251" w14:textId="0AD8C472" w:rsidR="009C4844" w:rsidRDefault="009C4844" w:rsidP="003A0B34">
                      <w:pPr>
                        <w:jc w:val="center"/>
                      </w:pPr>
                      <w:r>
                        <w:rPr>
                          <w:rFonts w:hint="eastAsia"/>
                        </w:rPr>
                        <w:t>交付</w:t>
                      </w:r>
                    </w:p>
                  </w:txbxContent>
                </v:textbox>
                <w10:wrap anchorx="margin"/>
              </v:rect>
            </w:pict>
          </mc:Fallback>
        </mc:AlternateContent>
      </w:r>
      <w:r>
        <w:rPr>
          <w:rFonts w:hint="eastAsia"/>
          <w:noProof/>
        </w:rPr>
        <mc:AlternateContent>
          <mc:Choice Requires="wps">
            <w:drawing>
              <wp:anchor distT="0" distB="0" distL="114300" distR="114300" simplePos="0" relativeHeight="251719680" behindDoc="0" locked="0" layoutInCell="1" allowOverlap="1" wp14:anchorId="4411D635" wp14:editId="08E76163">
                <wp:simplePos x="0" y="0"/>
                <wp:positionH relativeFrom="column">
                  <wp:posOffset>4919345</wp:posOffset>
                </wp:positionH>
                <wp:positionV relativeFrom="paragraph">
                  <wp:posOffset>498793</wp:posOffset>
                </wp:positionV>
                <wp:extent cx="214312" cy="0"/>
                <wp:effectExtent l="0" t="0" r="0" b="0"/>
                <wp:wrapNone/>
                <wp:docPr id="45" name="直接连接符 45"/>
                <wp:cNvGraphicFramePr/>
                <a:graphic xmlns:a="http://schemas.openxmlformats.org/drawingml/2006/main">
                  <a:graphicData uri="http://schemas.microsoft.com/office/word/2010/wordprocessingShape">
                    <wps:wsp>
                      <wps:cNvCnPr/>
                      <wps:spPr>
                        <a:xfrm>
                          <a:off x="0" y="0"/>
                          <a:ext cx="214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FBDAB" id="直接连接符 45"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387.35pt,39.3pt" to="404.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OIyAEAAMEDAAAOAAAAZHJzL2Uyb0RvYy54bWysU0uO1DAQ3SNxB8t7Okkz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8656" behindDoc="0" locked="0" layoutInCell="1" allowOverlap="1" wp14:anchorId="78996CF4" wp14:editId="0A6572B1">
                <wp:simplePos x="0" y="0"/>
                <wp:positionH relativeFrom="column">
                  <wp:posOffset>3614738</wp:posOffset>
                </wp:positionH>
                <wp:positionV relativeFrom="paragraph">
                  <wp:posOffset>528003</wp:posOffset>
                </wp:positionV>
                <wp:extent cx="219075" cy="0"/>
                <wp:effectExtent l="0" t="0" r="0" b="0"/>
                <wp:wrapNone/>
                <wp:docPr id="44" name="直接连接符 44"/>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CA8D" id="直接连接符 44"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284.65pt,41.6pt" to="301.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7632" behindDoc="0" locked="0" layoutInCell="1" allowOverlap="1" wp14:anchorId="07C70ED7" wp14:editId="75C69FCC">
                <wp:simplePos x="0" y="0"/>
                <wp:positionH relativeFrom="column">
                  <wp:posOffset>2290445</wp:posOffset>
                </wp:positionH>
                <wp:positionV relativeFrom="paragraph">
                  <wp:posOffset>510223</wp:posOffset>
                </wp:positionV>
                <wp:extent cx="252412" cy="0"/>
                <wp:effectExtent l="0" t="0" r="0" b="0"/>
                <wp:wrapNone/>
                <wp:docPr id="43" name="直接连接符 43"/>
                <wp:cNvGraphicFramePr/>
                <a:graphic xmlns:a="http://schemas.openxmlformats.org/drawingml/2006/main">
                  <a:graphicData uri="http://schemas.microsoft.com/office/word/2010/wordprocessingShape">
                    <wps:wsp>
                      <wps:cNvCnPr/>
                      <wps:spPr>
                        <a:xfrm>
                          <a:off x="0" y="0"/>
                          <a:ext cx="2524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5F8D2" id="直接连接符 43"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80.35pt,40.2pt" to="200.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ZfyAEAAMEDAAAOAAAAZHJzL2Uyb0RvYy54bWysU0uO1DAQ3SNxB8t7Okkz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6608" behindDoc="0" locked="0" layoutInCell="1" allowOverlap="1" wp14:anchorId="5278814F" wp14:editId="3AEB23E6">
                <wp:simplePos x="0" y="0"/>
                <wp:positionH relativeFrom="column">
                  <wp:posOffset>2175510</wp:posOffset>
                </wp:positionH>
                <wp:positionV relativeFrom="paragraph">
                  <wp:posOffset>879793</wp:posOffset>
                </wp:positionV>
                <wp:extent cx="109538"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1095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B0C89" id="直接连接符 42"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171.3pt,69.3pt" to="179.9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5584" behindDoc="0" locked="0" layoutInCell="1" allowOverlap="1" wp14:anchorId="0D5265AE" wp14:editId="19F3478D">
                <wp:simplePos x="0" y="0"/>
                <wp:positionH relativeFrom="column">
                  <wp:posOffset>2300288</wp:posOffset>
                </wp:positionH>
                <wp:positionV relativeFrom="paragraph">
                  <wp:posOffset>70803</wp:posOffset>
                </wp:positionV>
                <wp:extent cx="0" cy="809625"/>
                <wp:effectExtent l="0" t="0" r="38100" b="28575"/>
                <wp:wrapNone/>
                <wp:docPr id="41" name="直接连接符 41"/>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A8344" id="直接连接符 41"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81.15pt,5.6pt" to="181.1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4560" behindDoc="0" locked="0" layoutInCell="1" allowOverlap="1" wp14:anchorId="4238F21B" wp14:editId="39834BCD">
                <wp:simplePos x="0" y="0"/>
                <wp:positionH relativeFrom="column">
                  <wp:posOffset>2162175</wp:posOffset>
                </wp:positionH>
                <wp:positionV relativeFrom="paragraph">
                  <wp:posOffset>70803</wp:posOffset>
                </wp:positionV>
                <wp:extent cx="119063"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1190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08183" id="直接连接符 40"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170.25pt,5.6pt" to="179.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3536" behindDoc="0" locked="0" layoutInCell="1" allowOverlap="1" wp14:anchorId="6553916F" wp14:editId="062371D3">
                <wp:simplePos x="0" y="0"/>
                <wp:positionH relativeFrom="column">
                  <wp:posOffset>980122</wp:posOffset>
                </wp:positionH>
                <wp:positionV relativeFrom="paragraph">
                  <wp:posOffset>908050</wp:posOffset>
                </wp:positionV>
                <wp:extent cx="100012"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100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32023" id="直接连接符 39"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77.15pt,71.5pt" to="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2512" behindDoc="0" locked="0" layoutInCell="1" allowOverlap="1" wp14:anchorId="25EDE9D1" wp14:editId="48ACCD5D">
                <wp:simplePos x="0" y="0"/>
                <wp:positionH relativeFrom="column">
                  <wp:posOffset>971550</wp:posOffset>
                </wp:positionH>
                <wp:positionV relativeFrom="paragraph">
                  <wp:posOffset>104140</wp:posOffset>
                </wp:positionV>
                <wp:extent cx="123825" cy="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0D707" id="直接连接符 38"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76.5pt,8.2pt" to="86.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1488" behindDoc="0" locked="0" layoutInCell="1" allowOverlap="1" wp14:anchorId="435C33F1" wp14:editId="770F0C17">
                <wp:simplePos x="0" y="0"/>
                <wp:positionH relativeFrom="column">
                  <wp:posOffset>976313</wp:posOffset>
                </wp:positionH>
                <wp:positionV relativeFrom="paragraph">
                  <wp:posOffset>94615</wp:posOffset>
                </wp:positionV>
                <wp:extent cx="0" cy="823913"/>
                <wp:effectExtent l="0" t="0" r="38100" b="33655"/>
                <wp:wrapNone/>
                <wp:docPr id="37" name="直接连接符 37"/>
                <wp:cNvGraphicFramePr/>
                <a:graphic xmlns:a="http://schemas.openxmlformats.org/drawingml/2006/main">
                  <a:graphicData uri="http://schemas.microsoft.com/office/word/2010/wordprocessingShape">
                    <wps:wsp>
                      <wps:cNvCnPr/>
                      <wps:spPr>
                        <a:xfrm>
                          <a:off x="0" y="0"/>
                          <a:ext cx="0" cy="823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F988" id="直接连接符 37"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76.9pt,7.45pt" to="76.9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10464" behindDoc="0" locked="0" layoutInCell="1" allowOverlap="1" wp14:anchorId="2138021F" wp14:editId="592E4572">
                <wp:simplePos x="0" y="0"/>
                <wp:positionH relativeFrom="column">
                  <wp:posOffset>795338</wp:posOffset>
                </wp:positionH>
                <wp:positionV relativeFrom="paragraph">
                  <wp:posOffset>513715</wp:posOffset>
                </wp:positionV>
                <wp:extent cx="166687"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166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146DA" id="直接连接符 36"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62.65pt,40.45pt" to="75.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07392" behindDoc="0" locked="0" layoutInCell="1" allowOverlap="1" wp14:anchorId="61B5AC2C" wp14:editId="3A451263">
                <wp:simplePos x="0" y="0"/>
                <wp:positionH relativeFrom="margin">
                  <wp:posOffset>3833813</wp:posOffset>
                </wp:positionH>
                <wp:positionV relativeFrom="paragraph">
                  <wp:posOffset>303530</wp:posOffset>
                </wp:positionV>
                <wp:extent cx="1076325" cy="419100"/>
                <wp:effectExtent l="0" t="0" r="28575" b="19050"/>
                <wp:wrapNone/>
                <wp:docPr id="34" name="矩形 34"/>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0E89C9" w14:textId="4ABB6987" w:rsidR="009C4844" w:rsidRDefault="009C4844" w:rsidP="003A0B34">
                            <w:pPr>
                              <w:jc w:val="center"/>
                            </w:pPr>
                            <w:r>
                              <w:rPr>
                                <w:rFonts w:hint="eastAsia"/>
                              </w:rPr>
                              <w:t>测试修改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5AC2C" id="矩形 34" o:spid="_x0000_s1040" style="position:absolute;left:0;text-align:left;margin-left:301.9pt;margin-top:23.9pt;width:84.75pt;height:3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" fillcolor="white [3201]" strokecolor="#70ad47 [3209]" strokeweight="1pt">
                <v:textbox>
                  <w:txbxContent>
                    <w:p w14:paraId="030E89C9" w14:textId="4ABB6987" w:rsidR="009C4844" w:rsidRDefault="009C4844" w:rsidP="003A0B34">
                      <w:pPr>
                        <w:jc w:val="center"/>
                      </w:pPr>
                      <w:r>
                        <w:rPr>
                          <w:rFonts w:hint="eastAsia"/>
                        </w:rPr>
                        <w:t>测试修改</w:t>
                      </w:r>
                    </w:p>
                  </w:txbxContent>
                </v:textbox>
                <w10:wrap anchorx="margin"/>
              </v:rect>
            </w:pict>
          </mc:Fallback>
        </mc:AlternateContent>
      </w:r>
      <w:r w:rsidR="006009FF">
        <w:rPr>
          <w:rFonts w:hint="eastAsia"/>
          <w:noProof/>
        </w:rPr>
        <mc:AlternateContent>
          <mc:Choice Requires="wps">
            <w:drawing>
              <wp:anchor distT="0" distB="0" distL="114300" distR="114300" simplePos="0" relativeHeight="251705344" behindDoc="0" locked="0" layoutInCell="1" allowOverlap="1" wp14:anchorId="48AAFE6F" wp14:editId="1E543542">
                <wp:simplePos x="0" y="0"/>
                <wp:positionH relativeFrom="margin">
                  <wp:posOffset>2533650</wp:posOffset>
                </wp:positionH>
                <wp:positionV relativeFrom="paragraph">
                  <wp:posOffset>303847</wp:posOffset>
                </wp:positionV>
                <wp:extent cx="1076325" cy="419100"/>
                <wp:effectExtent l="0" t="0" r="28575" b="19050"/>
                <wp:wrapNone/>
                <wp:docPr id="33" name="矩形 33"/>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9FB5E" w14:textId="018F4C70" w:rsidR="009C4844" w:rsidRDefault="009C4844" w:rsidP="003A0B34">
                            <w:pPr>
                              <w:jc w:val="center"/>
                            </w:pPr>
                            <w:r>
                              <w:rPr>
                                <w:rFonts w:hint="eastAsia"/>
                              </w:rPr>
                              <w:t>完成系统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AFE6F" id="矩形 33" o:spid="_x0000_s1041" style="position:absolute;left:0;text-align:left;margin-left:199.5pt;margin-top:23.9pt;width:84.75pt;height:3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" fillcolor="white [3201]" strokecolor="#70ad47 [3209]" strokeweight="1pt">
                <v:textbox>
                  <w:txbxContent>
                    <w:p w14:paraId="0879FB5E" w14:textId="018F4C70" w:rsidR="009C4844" w:rsidRDefault="009C4844" w:rsidP="003A0B34">
                      <w:pPr>
                        <w:jc w:val="center"/>
                      </w:pPr>
                      <w:r>
                        <w:rPr>
                          <w:rFonts w:hint="eastAsia"/>
                        </w:rPr>
                        <w:t>完成系统</w:t>
                      </w:r>
                    </w:p>
                  </w:txbxContent>
                </v:textbox>
                <w10:wrap anchorx="margin"/>
              </v:rect>
            </w:pict>
          </mc:Fallback>
        </mc:AlternateContent>
      </w:r>
      <w:r w:rsidR="005E5A36">
        <w:rPr>
          <w:rFonts w:hint="eastAsia"/>
          <w:noProof/>
        </w:rPr>
        <mc:AlternateContent>
          <mc:Choice Requires="wps">
            <w:drawing>
              <wp:anchor distT="0" distB="0" distL="114300" distR="114300" simplePos="0" relativeHeight="251703296" behindDoc="0" locked="0" layoutInCell="1" allowOverlap="1" wp14:anchorId="09ED8362" wp14:editId="3618BD72">
                <wp:simplePos x="0" y="0"/>
                <wp:positionH relativeFrom="margin">
                  <wp:posOffset>1085850</wp:posOffset>
                </wp:positionH>
                <wp:positionV relativeFrom="paragraph">
                  <wp:posOffset>661353</wp:posOffset>
                </wp:positionV>
                <wp:extent cx="1076325" cy="419100"/>
                <wp:effectExtent l="0" t="0" r="28575" b="19050"/>
                <wp:wrapNone/>
                <wp:docPr id="32" name="矩形 32"/>
                <wp:cNvGraphicFramePr/>
                <a:graphic xmlns:a="http://schemas.openxmlformats.org/drawingml/2006/main">
                  <a:graphicData uri="http://schemas.microsoft.com/office/word/2010/wordprocessingShape">
                    <wps:wsp>
                      <wps:cNvSpPr/>
                      <wps:spPr>
                        <a:xfrm>
                          <a:off x="0" y="0"/>
                          <a:ext cx="1076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0FDAFA" w14:textId="64D036A1" w:rsidR="009C4844" w:rsidRDefault="009C4844" w:rsidP="003A0B34">
                            <w:pPr>
                              <w:jc w:val="center"/>
                            </w:pPr>
                            <w:r>
                              <w:t>功能</w:t>
                            </w:r>
                            <w:r>
                              <w:rPr>
                                <w:rFonts w:hint="eastAsia"/>
                              </w:rPr>
                              <w:t>实现开发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D8362" id="矩形 32" o:spid="_x0000_s1042" style="position:absolute;left:0;text-align:left;margin-left:85.5pt;margin-top:52.1pt;width:84.75pt;height:3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" fillcolor="white [3201]" strokecolor="#70ad47 [3209]" strokeweight="1pt">
                <v:textbox>
                  <w:txbxContent>
                    <w:p w14:paraId="420FDAFA" w14:textId="64D036A1" w:rsidR="009C4844" w:rsidRDefault="009C4844" w:rsidP="003A0B34">
                      <w:pPr>
                        <w:jc w:val="center"/>
                      </w:pPr>
                      <w:r>
                        <w:t>功能</w:t>
                      </w:r>
                      <w:r>
                        <w:rPr>
                          <w:rFonts w:hint="eastAsia"/>
                        </w:rPr>
                        <w:t>实现开发</w:t>
                      </w:r>
                    </w:p>
                  </w:txbxContent>
                </v:textbox>
                <w10:wrap anchorx="margin"/>
              </v:rect>
            </w:pict>
          </mc:Fallback>
        </mc:AlternateContent>
      </w:r>
      <w:r w:rsidR="003A0B34">
        <w:rPr>
          <w:rFonts w:hint="eastAsia"/>
          <w:noProof/>
        </w:rPr>
        <mc:AlternateContent>
          <mc:Choice Requires="wps">
            <w:drawing>
              <wp:anchor distT="0" distB="0" distL="114300" distR="114300" simplePos="0" relativeHeight="251699200" behindDoc="0" locked="0" layoutInCell="1" allowOverlap="1" wp14:anchorId="5AB20348" wp14:editId="6E652709">
                <wp:simplePos x="0" y="0"/>
                <wp:positionH relativeFrom="margin">
                  <wp:align>left</wp:align>
                </wp:positionH>
                <wp:positionV relativeFrom="paragraph">
                  <wp:posOffset>349568</wp:posOffset>
                </wp:positionV>
                <wp:extent cx="790575" cy="381000"/>
                <wp:effectExtent l="0" t="0" r="28575" b="19050"/>
                <wp:wrapNone/>
                <wp:docPr id="29" name="矩形 29"/>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3F7C54" w14:textId="072CA121" w:rsidR="009C4844" w:rsidRDefault="009C4844" w:rsidP="003A0B34">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20348" id="矩形 29" o:spid="_x0000_s1043" style="position:absolute;left:0;text-align:left;margin-left:0;margin-top:27.55pt;width:62.25pt;height:30pt;z-index:2516992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" fillcolor="white [3201]" strokecolor="#70ad47 [3209]" strokeweight="1pt">
                <v:textbox>
                  <w:txbxContent>
                    <w:p w14:paraId="373F7C54" w14:textId="072CA121" w:rsidR="009C4844" w:rsidRDefault="009C4844" w:rsidP="003A0B34">
                      <w:pPr>
                        <w:jc w:val="center"/>
                      </w:pPr>
                      <w:r>
                        <w:rPr>
                          <w:rFonts w:hint="eastAsia"/>
                        </w:rPr>
                        <w:t>需求分析</w:t>
                      </w:r>
                    </w:p>
                  </w:txbxContent>
                </v:textbox>
                <w10:wrap anchorx="margin"/>
              </v:rect>
            </w:pict>
          </mc:Fallback>
        </mc:AlternateContent>
      </w:r>
    </w:p>
    <w:p w14:paraId="725F3B5C" w14:textId="77777777" w:rsidR="00D65C10" w:rsidRPr="00D65C10" w:rsidRDefault="00D65C10" w:rsidP="00D65C10"/>
    <w:p w14:paraId="0D8309E1" w14:textId="77777777" w:rsidR="00D65C10" w:rsidRPr="00D65C10" w:rsidRDefault="00D65C10" w:rsidP="00D65C10"/>
    <w:p w14:paraId="6F919D31" w14:textId="77777777" w:rsidR="00D65C10" w:rsidRPr="00D65C10" w:rsidRDefault="00D65C10" w:rsidP="00D65C10"/>
    <w:p w14:paraId="33737879" w14:textId="77777777" w:rsidR="00D65C10" w:rsidRPr="00D65C10" w:rsidRDefault="00D65C10" w:rsidP="00D65C10"/>
    <w:p w14:paraId="3BB92D3D" w14:textId="77777777" w:rsidR="00D65C10" w:rsidRPr="00D65C10" w:rsidRDefault="00D65C10" w:rsidP="00D65C10"/>
    <w:p w14:paraId="034888B4" w14:textId="4A095833" w:rsidR="00D65C10" w:rsidRDefault="00D65C10" w:rsidP="00D65C10"/>
    <w:p w14:paraId="63896A9A" w14:textId="2CDEEEDE" w:rsidR="003A0B34" w:rsidRDefault="00D65C10" w:rsidP="00D65C10">
      <w:pPr>
        <w:pStyle w:val="1"/>
      </w:pPr>
      <w:r>
        <w:rPr>
          <w:rFonts w:hint="eastAsia"/>
        </w:rPr>
        <w:t>项目生存期</w:t>
      </w:r>
    </w:p>
    <w:p w14:paraId="4CAB787E" w14:textId="6E3A6CE9" w:rsidR="000A7695" w:rsidRDefault="000A7695" w:rsidP="00DE2D0E">
      <w:r>
        <w:rPr>
          <w:rFonts w:hint="eastAsia"/>
          <w:noProof/>
        </w:rPr>
        <mc:AlternateContent>
          <mc:Choice Requires="wps">
            <w:drawing>
              <wp:anchor distT="0" distB="0" distL="114300" distR="114300" simplePos="0" relativeHeight="251727872" behindDoc="0" locked="0" layoutInCell="1" allowOverlap="1" wp14:anchorId="5EA3B3D6" wp14:editId="7B1CA13A">
                <wp:simplePos x="0" y="0"/>
                <wp:positionH relativeFrom="margin">
                  <wp:posOffset>4395470</wp:posOffset>
                </wp:positionH>
                <wp:positionV relativeFrom="paragraph">
                  <wp:posOffset>25718</wp:posOffset>
                </wp:positionV>
                <wp:extent cx="790575" cy="381000"/>
                <wp:effectExtent l="0" t="0" r="28575" b="19050"/>
                <wp:wrapNone/>
                <wp:docPr id="49" name="矩形 49"/>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2515B" w14:textId="6D29E8D4" w:rsidR="009C4844" w:rsidRDefault="009C4844" w:rsidP="00DE2D0E">
                            <w:pPr>
                              <w:jc w:val="center"/>
                            </w:pPr>
                            <w:r>
                              <w:rPr>
                                <w:rFonts w:hint="eastAsia"/>
                              </w:rPr>
                              <w:t>完成阶段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A3B3D6" id="矩形 49" o:spid="_x0000_s1044" style="position:absolute;left:0;text-align:left;margin-left:346.1pt;margin-top:2.05pt;width:62.25pt;height:30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" fillcolor="white [3201]" strokecolor="#70ad47 [3209]" strokeweight="1pt">
                <v:textbox>
                  <w:txbxContent>
                    <w:p w14:paraId="0952515B" w14:textId="6D29E8D4" w:rsidR="009C4844" w:rsidRDefault="009C4844" w:rsidP="00DE2D0E">
                      <w:pPr>
                        <w:jc w:val="center"/>
                      </w:pPr>
                      <w:r>
                        <w:rPr>
                          <w:rFonts w:hint="eastAsia"/>
                        </w:rPr>
                        <w:t>完成阶段</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61664" behindDoc="0" locked="0" layoutInCell="1" allowOverlap="1" wp14:anchorId="2793DB4C" wp14:editId="3AC71A65">
                <wp:simplePos x="0" y="0"/>
                <wp:positionH relativeFrom="column">
                  <wp:posOffset>3771900</wp:posOffset>
                </wp:positionH>
                <wp:positionV relativeFrom="paragraph">
                  <wp:posOffset>842963</wp:posOffset>
                </wp:positionV>
                <wp:extent cx="614363" cy="823912"/>
                <wp:effectExtent l="0" t="38100" r="52705" b="33655"/>
                <wp:wrapNone/>
                <wp:docPr id="72" name="直接箭头连接符 72"/>
                <wp:cNvGraphicFramePr/>
                <a:graphic xmlns:a="http://schemas.openxmlformats.org/drawingml/2006/main">
                  <a:graphicData uri="http://schemas.microsoft.com/office/word/2010/wordprocessingShape">
                    <wps:wsp>
                      <wps:cNvCnPr/>
                      <wps:spPr>
                        <a:xfrm flipV="1">
                          <a:off x="0" y="0"/>
                          <a:ext cx="614363" cy="823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C6FE6" id="_x0000_t32" coordsize="21600,21600" o:spt="32" o:oned="t" path="m,l21600,21600e" filled="f">
                <v:path arrowok="t" fillok="f" o:connecttype="none"/>
                <o:lock v:ext="edit" shapetype="t"/>
              </v:shapetype>
              <v:shape id="直接箭头连接符 72" o:spid="_x0000_s1026" type="#_x0000_t32" style="position:absolute;left:0;text-align:left;margin-left:297pt;margin-top:66.4pt;width:48.4pt;height:64.8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60640" behindDoc="0" locked="0" layoutInCell="1" allowOverlap="1" wp14:anchorId="5DABF6DB" wp14:editId="6BEDB530">
                <wp:simplePos x="0" y="0"/>
                <wp:positionH relativeFrom="column">
                  <wp:posOffset>4772025</wp:posOffset>
                </wp:positionH>
                <wp:positionV relativeFrom="paragraph">
                  <wp:posOffset>1000125</wp:posOffset>
                </wp:positionV>
                <wp:extent cx="0" cy="223838"/>
                <wp:effectExtent l="76200" t="0" r="57150" b="62230"/>
                <wp:wrapNone/>
                <wp:docPr id="71" name="直接箭头连接符 71"/>
                <wp:cNvGraphicFramePr/>
                <a:graphic xmlns:a="http://schemas.openxmlformats.org/drawingml/2006/main">
                  <a:graphicData uri="http://schemas.microsoft.com/office/word/2010/wordprocessingShape">
                    <wps:wsp>
                      <wps:cNvCnPr/>
                      <wps:spPr>
                        <a:xfrm>
                          <a:off x="0" y="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9C95E" id="直接箭头连接符 71" o:spid="_x0000_s1026" type="#_x0000_t32" style="position:absolute;left:0;text-align:left;margin-left:375.75pt;margin-top:78.75pt;width:0;height:17.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9616" behindDoc="0" locked="0" layoutInCell="1" allowOverlap="1" wp14:anchorId="7B559598" wp14:editId="57B3AD60">
                <wp:simplePos x="0" y="0"/>
                <wp:positionH relativeFrom="column">
                  <wp:posOffset>4781550</wp:posOffset>
                </wp:positionH>
                <wp:positionV relativeFrom="paragraph">
                  <wp:posOffset>360363</wp:posOffset>
                </wp:positionV>
                <wp:extent cx="0" cy="323850"/>
                <wp:effectExtent l="76200" t="0" r="76200" b="57150"/>
                <wp:wrapNone/>
                <wp:docPr id="70" name="直接箭头连接符 70"/>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0B967" id="直接箭头连接符 70" o:spid="_x0000_s1026" type="#_x0000_t32" style="position:absolute;left:0;text-align:left;margin-left:376.5pt;margin-top:28.4pt;width:0;height:25.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6544" behindDoc="0" locked="0" layoutInCell="1" allowOverlap="1" wp14:anchorId="09E661C5" wp14:editId="7F282E6B">
                <wp:simplePos x="0" y="0"/>
                <wp:positionH relativeFrom="margin">
                  <wp:posOffset>4398963</wp:posOffset>
                </wp:positionH>
                <wp:positionV relativeFrom="paragraph">
                  <wp:posOffset>688975</wp:posOffset>
                </wp:positionV>
                <wp:extent cx="814388" cy="323850"/>
                <wp:effectExtent l="0" t="0" r="24130" b="19050"/>
                <wp:wrapNone/>
                <wp:docPr id="68" name="矩形 68"/>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AF880" w14:textId="668BEF1B" w:rsidR="009C4844" w:rsidRDefault="009C4844" w:rsidP="002B4AC3">
                            <w:pPr>
                              <w:ind w:firstLineChars="50" w:firstLine="105"/>
                              <w:jc w:val="left"/>
                            </w:pPr>
                            <w:r>
                              <w:t>完成调试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61C5" id="矩形 68" o:spid="_x0000_s1045" style="position:absolute;left:0;text-align:left;margin-left:346.4pt;margin-top:54.25pt;width:64.15pt;height:25.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" fillcolor="white [3201]" strokecolor="#70ad47 [3209]" strokeweight="1pt">
                <v:textbox>
                  <w:txbxContent>
                    <w:p w14:paraId="3B4AF880" w14:textId="668BEF1B" w:rsidR="009C4844" w:rsidRDefault="009C4844" w:rsidP="002B4AC3">
                      <w:pPr>
                        <w:ind w:firstLineChars="50" w:firstLine="105"/>
                        <w:jc w:val="left"/>
                      </w:pPr>
                      <w:r>
                        <w:t>完成调试</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58592" behindDoc="0" locked="0" layoutInCell="1" allowOverlap="1" wp14:anchorId="4FC5002D" wp14:editId="1AA44CCC">
                <wp:simplePos x="0" y="0"/>
                <wp:positionH relativeFrom="margin">
                  <wp:posOffset>4394835</wp:posOffset>
                </wp:positionH>
                <wp:positionV relativeFrom="paragraph">
                  <wp:posOffset>1222375</wp:posOffset>
                </wp:positionV>
                <wp:extent cx="814388" cy="323850"/>
                <wp:effectExtent l="0" t="0" r="24130" b="19050"/>
                <wp:wrapNone/>
                <wp:docPr id="69" name="矩形 69"/>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74A9E0" w14:textId="28B4556D" w:rsidR="009C4844" w:rsidRDefault="009C4844" w:rsidP="002B4AC3">
                            <w:pPr>
                              <w:ind w:firstLineChars="50" w:firstLine="105"/>
                              <w:jc w:val="left"/>
                            </w:pPr>
                            <w:r>
                              <w:rPr>
                                <w:rFonts w:hint="eastAsia"/>
                              </w:rPr>
                              <w:t>产品交付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5002D" id="矩形 69" o:spid="_x0000_s1046" style="position:absolute;left:0;text-align:left;margin-left:346.05pt;margin-top:96.25pt;width:64.15pt;height:25.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" fillcolor="white [3201]" strokecolor="#70ad47 [3209]" strokeweight="1pt">
                <v:textbox>
                  <w:txbxContent>
                    <w:p w14:paraId="1C74A9E0" w14:textId="28B4556D" w:rsidR="009C4844" w:rsidRDefault="009C4844" w:rsidP="002B4AC3">
                      <w:pPr>
                        <w:ind w:firstLineChars="50" w:firstLine="105"/>
                        <w:jc w:val="left"/>
                      </w:pPr>
                      <w:r>
                        <w:rPr>
                          <w:rFonts w:hint="eastAsia"/>
                        </w:rPr>
                        <w:t>产品交付</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54496" behindDoc="0" locked="0" layoutInCell="1" allowOverlap="1" wp14:anchorId="7C169BFF" wp14:editId="151B4336">
                <wp:simplePos x="0" y="0"/>
                <wp:positionH relativeFrom="column">
                  <wp:posOffset>3333750</wp:posOffset>
                </wp:positionH>
                <wp:positionV relativeFrom="paragraph">
                  <wp:posOffset>1385888</wp:posOffset>
                </wp:positionV>
                <wp:extent cx="0" cy="157162"/>
                <wp:effectExtent l="76200" t="0" r="57150" b="52705"/>
                <wp:wrapNone/>
                <wp:docPr id="67" name="直接箭头连接符 67"/>
                <wp:cNvGraphicFramePr/>
                <a:graphic xmlns:a="http://schemas.openxmlformats.org/drawingml/2006/main">
                  <a:graphicData uri="http://schemas.microsoft.com/office/word/2010/wordprocessingShape">
                    <wps:wsp>
                      <wps:cNvCnPr/>
                      <wps:spPr>
                        <a:xfrm>
                          <a:off x="0" y="0"/>
                          <a:ext cx="0" cy="15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86319" id="直接箭头连接符 67" o:spid="_x0000_s1026" type="#_x0000_t32" style="position:absolute;left:0;text-align:left;margin-left:262.5pt;margin-top:109.15pt;width:0;height:12.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3472" behindDoc="0" locked="0" layoutInCell="1" allowOverlap="1" wp14:anchorId="0DF08356" wp14:editId="6A1C206B">
                <wp:simplePos x="0" y="0"/>
                <wp:positionH relativeFrom="column">
                  <wp:posOffset>3324225</wp:posOffset>
                </wp:positionH>
                <wp:positionV relativeFrom="paragraph">
                  <wp:posOffset>919163</wp:posOffset>
                </wp:positionV>
                <wp:extent cx="0" cy="133350"/>
                <wp:effectExtent l="76200" t="0" r="57150" b="57150"/>
                <wp:wrapNone/>
                <wp:docPr id="66" name="直接箭头连接符 66"/>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DCBE3" id="直接箭头连接符 66" o:spid="_x0000_s1026" type="#_x0000_t32" style="position:absolute;left:0;text-align:left;margin-left:261.75pt;margin-top:72.4pt;width:0;height:1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2448" behindDoc="0" locked="0" layoutInCell="1" allowOverlap="1" wp14:anchorId="2195E421" wp14:editId="40FFA49D">
                <wp:simplePos x="0" y="0"/>
                <wp:positionH relativeFrom="column">
                  <wp:posOffset>3324225</wp:posOffset>
                </wp:positionH>
                <wp:positionV relativeFrom="paragraph">
                  <wp:posOffset>376238</wp:posOffset>
                </wp:positionV>
                <wp:extent cx="0" cy="228600"/>
                <wp:effectExtent l="76200" t="0" r="57150" b="57150"/>
                <wp:wrapNone/>
                <wp:docPr id="65" name="直接箭头连接符 6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8C9FF" id="直接箭头连接符 65" o:spid="_x0000_s1026" type="#_x0000_t32" style="position:absolute;left:0;text-align:left;margin-left:261.75pt;margin-top:29.65pt;width:0;height: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1424" behindDoc="0" locked="0" layoutInCell="1" allowOverlap="1" wp14:anchorId="17AC5CE8" wp14:editId="29843A1A">
                <wp:simplePos x="0" y="0"/>
                <wp:positionH relativeFrom="column">
                  <wp:posOffset>2205038</wp:posOffset>
                </wp:positionH>
                <wp:positionV relativeFrom="paragraph">
                  <wp:posOffset>752475</wp:posOffset>
                </wp:positionV>
                <wp:extent cx="619125" cy="761683"/>
                <wp:effectExtent l="0" t="38100" r="47625" b="19685"/>
                <wp:wrapNone/>
                <wp:docPr id="64" name="直接箭头连接符 64"/>
                <wp:cNvGraphicFramePr/>
                <a:graphic xmlns:a="http://schemas.openxmlformats.org/drawingml/2006/main">
                  <a:graphicData uri="http://schemas.microsoft.com/office/word/2010/wordprocessingShape">
                    <wps:wsp>
                      <wps:cNvCnPr/>
                      <wps:spPr>
                        <a:xfrm flipV="1">
                          <a:off x="0" y="0"/>
                          <a:ext cx="619125" cy="761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716DB" id="直接箭头连接符 64" o:spid="_x0000_s1026" type="#_x0000_t32" style="position:absolute;left:0;text-align:left;margin-left:173.65pt;margin-top:59.25pt;width:48.75pt;height:60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" strokecolor="#4472c4 [3204]" strokeweight=".5pt">
                <v:stroke endarrow="block" joinstyle="miter"/>
              </v:shape>
            </w:pict>
          </mc:Fallback>
        </mc:AlternateContent>
      </w:r>
      <w:r w:rsidR="002B4AC3">
        <w:rPr>
          <w:rFonts w:hint="eastAsia"/>
          <w:noProof/>
        </w:rPr>
        <mc:AlternateContent>
          <mc:Choice Requires="wps">
            <w:drawing>
              <wp:anchor distT="0" distB="0" distL="114300" distR="114300" simplePos="0" relativeHeight="251750400" behindDoc="0" locked="0" layoutInCell="1" allowOverlap="1" wp14:anchorId="6475A74B" wp14:editId="5E14EDCF">
                <wp:simplePos x="0" y="0"/>
                <wp:positionH relativeFrom="margin">
                  <wp:posOffset>2952432</wp:posOffset>
                </wp:positionH>
                <wp:positionV relativeFrom="paragraph">
                  <wp:posOffset>1523048</wp:posOffset>
                </wp:positionV>
                <wp:extent cx="814388" cy="323850"/>
                <wp:effectExtent l="0" t="0" r="24130" b="19050"/>
                <wp:wrapNone/>
                <wp:docPr id="63" name="矩形 63"/>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B9407C" w14:textId="25BB478F" w:rsidR="009C4844" w:rsidRDefault="009C4844" w:rsidP="002B4AC3">
                            <w:pPr>
                              <w:ind w:firstLineChars="50" w:firstLine="105"/>
                              <w:jc w:val="left"/>
                            </w:pPr>
                            <w:r>
                              <w:rPr>
                                <w:rFonts w:hint="eastAsia"/>
                              </w:rPr>
                              <w:t>软件测试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5A74B" id="矩形 63" o:spid="_x0000_s1047" style="position:absolute;left:0;text-align:left;margin-left:232.45pt;margin-top:119.95pt;width:64.15pt;height:25.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" fillcolor="white [3201]" strokecolor="#70ad47 [3209]" strokeweight="1pt">
                <v:textbox>
                  <w:txbxContent>
                    <w:p w14:paraId="4AB9407C" w14:textId="25BB478F" w:rsidR="009C4844" w:rsidRDefault="009C4844" w:rsidP="002B4AC3">
                      <w:pPr>
                        <w:ind w:firstLineChars="50" w:firstLine="105"/>
                        <w:jc w:val="left"/>
                      </w:pPr>
                      <w:r>
                        <w:rPr>
                          <w:rFonts w:hint="eastAsia"/>
                        </w:rPr>
                        <w:t>软件测试</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48352" behindDoc="0" locked="0" layoutInCell="1" allowOverlap="1" wp14:anchorId="1A493280" wp14:editId="498978C9">
                <wp:simplePos x="0" y="0"/>
                <wp:positionH relativeFrom="margin">
                  <wp:posOffset>2938463</wp:posOffset>
                </wp:positionH>
                <wp:positionV relativeFrom="paragraph">
                  <wp:posOffset>1051878</wp:posOffset>
                </wp:positionV>
                <wp:extent cx="814388" cy="323850"/>
                <wp:effectExtent l="0" t="0" r="24130" b="19050"/>
                <wp:wrapNone/>
                <wp:docPr id="30" name="矩形 30"/>
                <wp:cNvGraphicFramePr/>
                <a:graphic xmlns:a="http://schemas.openxmlformats.org/drawingml/2006/main">
                  <a:graphicData uri="http://schemas.microsoft.com/office/word/2010/wordprocessingShape">
                    <wps:wsp>
                      <wps:cNvSpPr/>
                      <wps:spPr>
                        <a:xfrm>
                          <a:off x="0" y="0"/>
                          <a:ext cx="814388"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49DA2" w14:textId="0496D241" w:rsidR="009C4844" w:rsidRDefault="009C4844" w:rsidP="002B4AC3">
                            <w:pPr>
                              <w:ind w:firstLineChars="50" w:firstLine="105"/>
                              <w:jc w:val="left"/>
                            </w:pPr>
                            <w:r>
                              <w:t>功能</w:t>
                            </w:r>
                            <w:r>
                              <w:rPr>
                                <w:rFonts w:hint="eastAsia"/>
                              </w:rPr>
                              <w:t>实现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3280" id="矩形 30" o:spid="_x0000_s1048" style="position:absolute;left:0;text-align:left;margin-left:231.4pt;margin-top:82.85pt;width:64.15pt;height:25.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" fillcolor="white [3201]" strokecolor="#70ad47 [3209]" strokeweight="1pt">
                <v:textbox>
                  <w:txbxContent>
                    <w:p w14:paraId="2E549DA2" w14:textId="0496D241" w:rsidR="009C4844" w:rsidRDefault="009C4844" w:rsidP="002B4AC3">
                      <w:pPr>
                        <w:ind w:firstLineChars="50" w:firstLine="105"/>
                        <w:jc w:val="left"/>
                      </w:pPr>
                      <w:r>
                        <w:t>功能</w:t>
                      </w:r>
                      <w:r>
                        <w:rPr>
                          <w:rFonts w:hint="eastAsia"/>
                        </w:rPr>
                        <w:t>实现</w:t>
                      </w:r>
                    </w:p>
                  </w:txbxContent>
                </v:textbox>
                <w10:wrap anchorx="margin"/>
              </v:rect>
            </w:pict>
          </mc:Fallback>
        </mc:AlternateContent>
      </w:r>
      <w:r w:rsidR="002B4AC3">
        <w:rPr>
          <w:rFonts w:hint="eastAsia"/>
          <w:noProof/>
        </w:rPr>
        <mc:AlternateContent>
          <mc:Choice Requires="wps">
            <w:drawing>
              <wp:anchor distT="0" distB="0" distL="114300" distR="114300" simplePos="0" relativeHeight="251746304" behindDoc="0" locked="0" layoutInCell="1" allowOverlap="1" wp14:anchorId="1780CFE2" wp14:editId="3E19BD5B">
                <wp:simplePos x="0" y="0"/>
                <wp:positionH relativeFrom="margin">
                  <wp:posOffset>2833052</wp:posOffset>
                </wp:positionH>
                <wp:positionV relativeFrom="paragraph">
                  <wp:posOffset>599440</wp:posOffset>
                </wp:positionV>
                <wp:extent cx="990600" cy="323850"/>
                <wp:effectExtent l="0" t="0" r="19050" b="19050"/>
                <wp:wrapNone/>
                <wp:docPr id="62" name="矩形 62"/>
                <wp:cNvGraphicFramePr/>
                <a:graphic xmlns:a="http://schemas.openxmlformats.org/drawingml/2006/main">
                  <a:graphicData uri="http://schemas.microsoft.com/office/word/2010/wordprocessingShape">
                    <wps:wsp>
                      <wps:cNvSpPr/>
                      <wps:spPr>
                        <a:xfrm>
                          <a:off x="0" y="0"/>
                          <a:ext cx="9906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697D2" w14:textId="28E68F03" w:rsidR="009C4844" w:rsidRDefault="009C4844" w:rsidP="002B4AC3">
                            <w:pPr>
                              <w:ind w:firstLineChars="50" w:firstLine="105"/>
                              <w:jc w:val="left"/>
                            </w:pPr>
                            <w:r>
                              <w:rPr>
                                <w:rFonts w:hint="eastAsia"/>
                              </w:rPr>
                              <w:t>UI</w:t>
                            </w:r>
                            <w:r>
                              <w:t>设计制作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CFE2" id="矩形 62" o:spid="_x0000_s1049" style="position:absolute;left:0;text-align:left;margin-left:223.05pt;margin-top:47.2pt;width:78pt;height:2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" fillcolor="white [3201]" strokecolor="#70ad47 [3209]" strokeweight="1pt">
                <v:textbox>
                  <w:txbxContent>
                    <w:p w14:paraId="774697D2" w14:textId="28E68F03" w:rsidR="009C4844" w:rsidRDefault="009C4844" w:rsidP="002B4AC3">
                      <w:pPr>
                        <w:ind w:firstLineChars="50" w:firstLine="105"/>
                        <w:jc w:val="left"/>
                      </w:pPr>
                      <w:r>
                        <w:rPr>
                          <w:rFonts w:hint="eastAsia"/>
                        </w:rPr>
                        <w:t>UI</w:t>
                      </w:r>
                      <w:r>
                        <w:t>设计制作</w:t>
                      </w:r>
                    </w:p>
                  </w:txbxContent>
                </v:textbox>
                <w10:wrap anchorx="margin"/>
              </v:rect>
            </w:pict>
          </mc:Fallback>
        </mc:AlternateContent>
      </w:r>
      <w:r w:rsidR="006E0CDA">
        <w:rPr>
          <w:rFonts w:hint="eastAsia"/>
          <w:noProof/>
        </w:rPr>
        <mc:AlternateContent>
          <mc:Choice Requires="wps">
            <w:drawing>
              <wp:anchor distT="0" distB="0" distL="114300" distR="114300" simplePos="0" relativeHeight="251743232" behindDoc="0" locked="0" layoutInCell="1" allowOverlap="1" wp14:anchorId="67D19C52" wp14:editId="7F8CC39E">
                <wp:simplePos x="0" y="0"/>
                <wp:positionH relativeFrom="column">
                  <wp:posOffset>804863</wp:posOffset>
                </wp:positionH>
                <wp:positionV relativeFrom="paragraph">
                  <wp:posOffset>919163</wp:posOffset>
                </wp:positionV>
                <wp:extent cx="600075" cy="595312"/>
                <wp:effectExtent l="0" t="38100" r="47625" b="33655"/>
                <wp:wrapNone/>
                <wp:docPr id="60" name="直接箭头连接符 60"/>
                <wp:cNvGraphicFramePr/>
                <a:graphic xmlns:a="http://schemas.openxmlformats.org/drawingml/2006/main">
                  <a:graphicData uri="http://schemas.microsoft.com/office/word/2010/wordprocessingShape">
                    <wps:wsp>
                      <wps:cNvCnPr/>
                      <wps:spPr>
                        <a:xfrm flipV="1">
                          <a:off x="0" y="0"/>
                          <a:ext cx="600075" cy="595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213E1" id="_x0000_t32" coordsize="21600,21600" o:spt="32" o:oned="t" path="m,l21600,21600e" filled="f">
                <v:path arrowok="t" fillok="f" o:connecttype="none"/>
                <o:lock v:ext="edit" shapetype="t"/>
              </v:shapetype>
              <v:shape id="直接箭头连接符 60" o:spid="_x0000_s1026" type="#_x0000_t32" style="position:absolute;left:0;text-align:left;margin-left:63.4pt;margin-top:72.4pt;width:47.25pt;height:46.8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44256" behindDoc="0" locked="0" layoutInCell="1" allowOverlap="1" wp14:anchorId="452CA30C" wp14:editId="4C3B94AD">
                <wp:simplePos x="0" y="0"/>
                <wp:positionH relativeFrom="column">
                  <wp:posOffset>1814513</wp:posOffset>
                </wp:positionH>
                <wp:positionV relativeFrom="paragraph">
                  <wp:posOffset>1090613</wp:posOffset>
                </wp:positionV>
                <wp:extent cx="0" cy="238125"/>
                <wp:effectExtent l="76200" t="0" r="57150" b="47625"/>
                <wp:wrapNone/>
                <wp:docPr id="61" name="直接箭头连接符 6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CE3CE" id="直接箭头连接符 61" o:spid="_x0000_s1026" type="#_x0000_t32" style="position:absolute;left:0;text-align:left;margin-left:142.9pt;margin-top:85.9pt;width:0;height:18.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42208" behindDoc="0" locked="0" layoutInCell="1" allowOverlap="1" wp14:anchorId="3D81B423" wp14:editId="0CB3931E">
                <wp:simplePos x="0" y="0"/>
                <wp:positionH relativeFrom="column">
                  <wp:posOffset>1804988</wp:posOffset>
                </wp:positionH>
                <wp:positionV relativeFrom="paragraph">
                  <wp:posOffset>371475</wp:posOffset>
                </wp:positionV>
                <wp:extent cx="0" cy="357188"/>
                <wp:effectExtent l="76200" t="0" r="76200" b="62230"/>
                <wp:wrapNone/>
                <wp:docPr id="59" name="直接箭头连接符 59"/>
                <wp:cNvGraphicFramePr/>
                <a:graphic xmlns:a="http://schemas.openxmlformats.org/drawingml/2006/main">
                  <a:graphicData uri="http://schemas.microsoft.com/office/word/2010/wordprocessingShape">
                    <wps:wsp>
                      <wps:cNvCnPr/>
                      <wps:spPr>
                        <a:xfrm>
                          <a:off x="0" y="0"/>
                          <a:ext cx="0" cy="357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39F1E" id="直接箭头连接符 59" o:spid="_x0000_s1026" type="#_x0000_t32" style="position:absolute;left:0;text-align:left;margin-left:142.15pt;margin-top:29.25pt;width:0;height:28.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39136" behindDoc="0" locked="0" layoutInCell="1" allowOverlap="1" wp14:anchorId="58C90BF8" wp14:editId="31FA8EC0">
                <wp:simplePos x="0" y="0"/>
                <wp:positionH relativeFrom="margin">
                  <wp:posOffset>1433195</wp:posOffset>
                </wp:positionH>
                <wp:positionV relativeFrom="paragraph">
                  <wp:posOffset>708978</wp:posOffset>
                </wp:positionV>
                <wp:extent cx="790575" cy="381000"/>
                <wp:effectExtent l="0" t="0" r="28575" b="19050"/>
                <wp:wrapNone/>
                <wp:docPr id="57" name="矩形 57"/>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49D9D7" w14:textId="6C8B84D4" w:rsidR="009C4844" w:rsidRDefault="009C4844" w:rsidP="00DE2D0E">
                            <w:pPr>
                              <w:jc w:val="center"/>
                            </w:pPr>
                            <w:r>
                              <w:rPr>
                                <w:rFonts w:hint="eastAsia"/>
                              </w:rPr>
                              <w:t>进度计划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C90BF8" id="矩形 57" o:spid="_x0000_s1050" style="position:absolute;left:0;text-align:left;margin-left:112.85pt;margin-top:55.85pt;width:62.25pt;height:30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" fillcolor="white [3201]" strokecolor="#70ad47 [3209]" strokeweight="1pt">
                <v:textbox>
                  <w:txbxContent>
                    <w:p w14:paraId="6A49D9D7" w14:textId="6C8B84D4" w:rsidR="009C4844" w:rsidRDefault="009C4844" w:rsidP="00DE2D0E">
                      <w:pPr>
                        <w:jc w:val="center"/>
                      </w:pPr>
                      <w:r>
                        <w:rPr>
                          <w:rFonts w:hint="eastAsia"/>
                        </w:rPr>
                        <w:t>进度计划</w:t>
                      </w:r>
                    </w:p>
                  </w:txbxContent>
                </v:textbox>
                <w10:wrap anchorx="margin"/>
              </v:rect>
            </w:pict>
          </mc:Fallback>
        </mc:AlternateContent>
      </w:r>
      <w:r w:rsidR="0099160C">
        <w:rPr>
          <w:rFonts w:hint="eastAsia"/>
          <w:noProof/>
        </w:rPr>
        <mc:AlternateContent>
          <mc:Choice Requires="wps">
            <w:drawing>
              <wp:anchor distT="0" distB="0" distL="114300" distR="114300" simplePos="0" relativeHeight="251741184" behindDoc="0" locked="0" layoutInCell="1" allowOverlap="1" wp14:anchorId="4B7B7ADE" wp14:editId="40CD1B59">
                <wp:simplePos x="0" y="0"/>
                <wp:positionH relativeFrom="margin">
                  <wp:posOffset>1413827</wp:posOffset>
                </wp:positionH>
                <wp:positionV relativeFrom="paragraph">
                  <wp:posOffset>1323340</wp:posOffset>
                </wp:positionV>
                <wp:extent cx="790575" cy="381000"/>
                <wp:effectExtent l="0" t="0" r="28575" b="19050"/>
                <wp:wrapNone/>
                <wp:docPr id="58" name="矩形 58"/>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EF3D29" w14:textId="6925248A" w:rsidR="009C4844" w:rsidRDefault="009C4844" w:rsidP="00DE2D0E">
                            <w:pPr>
                              <w:jc w:val="center"/>
                            </w:pPr>
                            <w:r>
                              <w:rPr>
                                <w:rFonts w:hint="eastAsia"/>
                              </w:rPr>
                              <w:t>项目分工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B7ADE" id="矩形 58" o:spid="_x0000_s1051" style="position:absolute;left:0;text-align:left;margin-left:111.3pt;margin-top:104.2pt;width:62.25pt;height:30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" fillcolor="white [3201]" strokecolor="#70ad47 [3209]" strokeweight="1pt">
                <v:textbox>
                  <w:txbxContent>
                    <w:p w14:paraId="75EF3D29" w14:textId="6925248A" w:rsidR="009C4844" w:rsidRDefault="009C4844" w:rsidP="00DE2D0E">
                      <w:pPr>
                        <w:jc w:val="center"/>
                      </w:pPr>
                      <w:r>
                        <w:rPr>
                          <w:rFonts w:hint="eastAsia"/>
                        </w:rPr>
                        <w:t>项目分工</w:t>
                      </w:r>
                    </w:p>
                  </w:txbxContent>
                </v:textbox>
                <w10:wrap anchorx="margin"/>
              </v:rect>
            </w:pict>
          </mc:Fallback>
        </mc:AlternateContent>
      </w:r>
      <w:r w:rsidR="0099160C">
        <w:rPr>
          <w:rFonts w:hint="eastAsia"/>
          <w:noProof/>
        </w:rPr>
        <mc:AlternateContent>
          <mc:Choice Requires="wps">
            <w:drawing>
              <wp:anchor distT="0" distB="0" distL="114300" distR="114300" simplePos="0" relativeHeight="251737088" behindDoc="0" locked="0" layoutInCell="1" allowOverlap="1" wp14:anchorId="57E4AD23" wp14:editId="6FD8402C">
                <wp:simplePos x="0" y="0"/>
                <wp:positionH relativeFrom="column">
                  <wp:posOffset>381000</wp:posOffset>
                </wp:positionH>
                <wp:positionV relativeFrom="paragraph">
                  <wp:posOffset>1090613</wp:posOffset>
                </wp:positionV>
                <wp:extent cx="0" cy="233362"/>
                <wp:effectExtent l="76200" t="0" r="57150" b="52705"/>
                <wp:wrapNone/>
                <wp:docPr id="56" name="直接箭头连接符 56"/>
                <wp:cNvGraphicFramePr/>
                <a:graphic xmlns:a="http://schemas.openxmlformats.org/drawingml/2006/main">
                  <a:graphicData uri="http://schemas.microsoft.com/office/word/2010/wordprocessingShape">
                    <wps:wsp>
                      <wps:cNvCnPr/>
                      <wps:spPr>
                        <a:xfrm>
                          <a:off x="0" y="0"/>
                          <a:ext cx="0" cy="233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C6A4C" id="直接箭头连接符 56" o:spid="_x0000_s1026" type="#_x0000_t32" style="position:absolute;left:0;text-align:left;margin-left:30pt;margin-top:85.9pt;width:0;height:18.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" strokecolor="#4472c4 [3204]" strokeweight=".5pt">
                <v:stroke endarrow="block" joinstyle="miter"/>
              </v:shape>
            </w:pict>
          </mc:Fallback>
        </mc:AlternateContent>
      </w:r>
      <w:r w:rsidR="0099160C">
        <w:rPr>
          <w:rFonts w:hint="eastAsia"/>
          <w:noProof/>
        </w:rPr>
        <mc:AlternateContent>
          <mc:Choice Requires="wps">
            <w:drawing>
              <wp:anchor distT="0" distB="0" distL="114300" distR="114300" simplePos="0" relativeHeight="251736064" behindDoc="0" locked="0" layoutInCell="1" allowOverlap="1" wp14:anchorId="0AB67982" wp14:editId="171C530A">
                <wp:simplePos x="0" y="0"/>
                <wp:positionH relativeFrom="column">
                  <wp:posOffset>385763</wp:posOffset>
                </wp:positionH>
                <wp:positionV relativeFrom="paragraph">
                  <wp:posOffset>361950</wp:posOffset>
                </wp:positionV>
                <wp:extent cx="0" cy="347663"/>
                <wp:effectExtent l="76200" t="0" r="76200" b="52705"/>
                <wp:wrapNone/>
                <wp:docPr id="55" name="直接箭头连接符 55"/>
                <wp:cNvGraphicFramePr/>
                <a:graphic xmlns:a="http://schemas.openxmlformats.org/drawingml/2006/main">
                  <a:graphicData uri="http://schemas.microsoft.com/office/word/2010/wordprocessingShape">
                    <wps:wsp>
                      <wps:cNvCnPr/>
                      <wps:spPr>
                        <a:xfrm>
                          <a:off x="0" y="0"/>
                          <a:ext cx="0" cy="347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E4060" id="直接箭头连接符 55" o:spid="_x0000_s1026" type="#_x0000_t32" style="position:absolute;left:0;text-align:left;margin-left:30.4pt;margin-top:28.5pt;width:0;height:27.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35040" behindDoc="0" locked="0" layoutInCell="1" allowOverlap="1" wp14:anchorId="7CBA3C95" wp14:editId="40FFF038">
                <wp:simplePos x="0" y="0"/>
                <wp:positionH relativeFrom="margin">
                  <wp:align>left</wp:align>
                </wp:positionH>
                <wp:positionV relativeFrom="paragraph">
                  <wp:posOffset>1323658</wp:posOffset>
                </wp:positionV>
                <wp:extent cx="790575" cy="381000"/>
                <wp:effectExtent l="0" t="0" r="28575" b="19050"/>
                <wp:wrapNone/>
                <wp:docPr id="54" name="矩形 54"/>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757E9" w14:textId="0FCC16E4" w:rsidR="009C4844" w:rsidRDefault="009C4844" w:rsidP="00DE2D0E">
                            <w:pPr>
                              <w:jc w:val="center"/>
                            </w:pPr>
                            <w:r>
                              <w:rPr>
                                <w:rFonts w:hint="eastAsia"/>
                              </w:rPr>
                              <w:t>需求分析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A3C95" id="矩形 54" o:spid="_x0000_s1052" style="position:absolute;left:0;text-align:left;margin-left:0;margin-top:104.25pt;width:62.25pt;height:30pt;z-index:2517350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" fillcolor="white [3201]" strokecolor="#70ad47 [3209]" strokeweight="1pt">
                <v:textbox>
                  <w:txbxContent>
                    <w:p w14:paraId="706757E9" w14:textId="0FCC16E4" w:rsidR="009C4844" w:rsidRDefault="009C4844" w:rsidP="00DE2D0E">
                      <w:pPr>
                        <w:jc w:val="center"/>
                      </w:pPr>
                      <w:r>
                        <w:rPr>
                          <w:rFonts w:hint="eastAsia"/>
                        </w:rPr>
                        <w:t>需求分析</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32992" behindDoc="0" locked="0" layoutInCell="1" allowOverlap="1" wp14:anchorId="3A61562A" wp14:editId="3AF0749A">
                <wp:simplePos x="0" y="0"/>
                <wp:positionH relativeFrom="margin">
                  <wp:align>left</wp:align>
                </wp:positionH>
                <wp:positionV relativeFrom="paragraph">
                  <wp:posOffset>709613</wp:posOffset>
                </wp:positionV>
                <wp:extent cx="790575" cy="381000"/>
                <wp:effectExtent l="0" t="0" r="28575" b="19050"/>
                <wp:wrapNone/>
                <wp:docPr id="53" name="矩形 53"/>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4D6409" w14:textId="7D3D7722" w:rsidR="009C4844" w:rsidRDefault="009C4844" w:rsidP="00DE2D0E">
                            <w:pPr>
                              <w:jc w:val="center"/>
                            </w:pPr>
                            <w:r>
                              <w:rPr>
                                <w:rFonts w:hint="eastAsia"/>
                              </w:rPr>
                              <w:t>提出需求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1562A" id="矩形 53" o:spid="_x0000_s1053" style="position:absolute;left:0;text-align:left;margin-left:0;margin-top:55.9pt;width:62.25pt;height:30pt;z-index:2517329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" fillcolor="white [3201]" strokecolor="#70ad47 [3209]" strokeweight="1pt">
                <v:textbox>
                  <w:txbxContent>
                    <w:p w14:paraId="044D6409" w14:textId="7D3D7722" w:rsidR="009C4844" w:rsidRDefault="009C4844" w:rsidP="00DE2D0E">
                      <w:pPr>
                        <w:jc w:val="center"/>
                      </w:pPr>
                      <w:r>
                        <w:rPr>
                          <w:rFonts w:hint="eastAsia"/>
                        </w:rPr>
                        <w:t>提出需求</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30944" behindDoc="0" locked="0" layoutInCell="1" allowOverlap="1" wp14:anchorId="6CD09854" wp14:editId="65C8E087">
                <wp:simplePos x="0" y="0"/>
                <wp:positionH relativeFrom="column">
                  <wp:posOffset>3719513</wp:posOffset>
                </wp:positionH>
                <wp:positionV relativeFrom="paragraph">
                  <wp:posOffset>180975</wp:posOffset>
                </wp:positionV>
                <wp:extent cx="676275" cy="0"/>
                <wp:effectExtent l="0" t="76200" r="9525" b="95250"/>
                <wp:wrapNone/>
                <wp:docPr id="52" name="直接箭头连接符 52"/>
                <wp:cNvGraphicFramePr/>
                <a:graphic xmlns:a="http://schemas.openxmlformats.org/drawingml/2006/main">
                  <a:graphicData uri="http://schemas.microsoft.com/office/word/2010/wordprocessingShape">
                    <wps:wsp>
                      <wps:cNvCnPr/>
                      <wps:spPr>
                        <a:xfrm>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A9564" id="直接箭头连接符 52" o:spid="_x0000_s1026" type="#_x0000_t32" style="position:absolute;left:0;text-align:left;margin-left:292.9pt;margin-top:14.25pt;width:53.2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9920" behindDoc="0" locked="0" layoutInCell="1" allowOverlap="1" wp14:anchorId="544DD82E" wp14:editId="51D972BA">
                <wp:simplePos x="0" y="0"/>
                <wp:positionH relativeFrom="column">
                  <wp:posOffset>2214563</wp:posOffset>
                </wp:positionH>
                <wp:positionV relativeFrom="paragraph">
                  <wp:posOffset>180975</wp:posOffset>
                </wp:positionV>
                <wp:extent cx="719137" cy="0"/>
                <wp:effectExtent l="0" t="76200" r="24130" b="95250"/>
                <wp:wrapNone/>
                <wp:docPr id="51" name="直接箭头连接符 51"/>
                <wp:cNvGraphicFramePr/>
                <a:graphic xmlns:a="http://schemas.openxmlformats.org/drawingml/2006/main">
                  <a:graphicData uri="http://schemas.microsoft.com/office/word/2010/wordprocessingShape">
                    <wps:wsp>
                      <wps:cNvCnPr/>
                      <wps:spPr>
                        <a:xfrm>
                          <a:off x="0" y="0"/>
                          <a:ext cx="7191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060DE" id="直接箭头连接符 51" o:spid="_x0000_s1026" type="#_x0000_t32" style="position:absolute;left:0;text-align:left;margin-left:174.4pt;margin-top:14.25pt;width:56.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8896" behindDoc="0" locked="0" layoutInCell="1" allowOverlap="1" wp14:anchorId="7D5A9377" wp14:editId="2C3C477D">
                <wp:simplePos x="0" y="0"/>
                <wp:positionH relativeFrom="column">
                  <wp:posOffset>800100</wp:posOffset>
                </wp:positionH>
                <wp:positionV relativeFrom="paragraph">
                  <wp:posOffset>180975</wp:posOffset>
                </wp:positionV>
                <wp:extent cx="614363" cy="0"/>
                <wp:effectExtent l="0" t="76200" r="14605" b="95250"/>
                <wp:wrapNone/>
                <wp:docPr id="50" name="直接箭头连接符 50"/>
                <wp:cNvGraphicFramePr/>
                <a:graphic xmlns:a="http://schemas.openxmlformats.org/drawingml/2006/main">
                  <a:graphicData uri="http://schemas.microsoft.com/office/word/2010/wordprocessingShape">
                    <wps:wsp>
                      <wps:cNvCnPr/>
                      <wps:spPr>
                        <a:xfrm>
                          <a:off x="0" y="0"/>
                          <a:ext cx="614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DAFDA9" id="直接箭头连接符 50" o:spid="_x0000_s1026" type="#_x0000_t32" style="position:absolute;left:0;text-align:left;margin-left:63pt;margin-top:14.25pt;width:48.4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" strokecolor="#4472c4 [3204]" strokeweight=".5pt">
                <v:stroke endarrow="block" joinstyle="miter"/>
              </v:shape>
            </w:pict>
          </mc:Fallback>
        </mc:AlternateContent>
      </w:r>
      <w:r w:rsidR="00DE2D0E">
        <w:rPr>
          <w:rFonts w:hint="eastAsia"/>
          <w:noProof/>
        </w:rPr>
        <mc:AlternateContent>
          <mc:Choice Requires="wps">
            <w:drawing>
              <wp:anchor distT="0" distB="0" distL="114300" distR="114300" simplePos="0" relativeHeight="251723776" behindDoc="0" locked="0" layoutInCell="1" allowOverlap="1" wp14:anchorId="7B145D44" wp14:editId="5D3A5743">
                <wp:simplePos x="0" y="0"/>
                <wp:positionH relativeFrom="margin">
                  <wp:posOffset>1417003</wp:posOffset>
                </wp:positionH>
                <wp:positionV relativeFrom="paragraph">
                  <wp:posOffset>4445</wp:posOffset>
                </wp:positionV>
                <wp:extent cx="790575" cy="381000"/>
                <wp:effectExtent l="0" t="0" r="28575" b="19050"/>
                <wp:wrapNone/>
                <wp:docPr id="47" name="矩形 47"/>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C5C4C" w14:textId="7F32BA07" w:rsidR="009C4844" w:rsidRDefault="009C4844" w:rsidP="00DE2D0E">
                            <w:pPr>
                              <w:jc w:val="center"/>
                            </w:pPr>
                            <w:r>
                              <w:rPr>
                                <w:rFonts w:hint="eastAsia"/>
                              </w:rPr>
                              <w:t>计划阶段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45D44" id="矩形 47" o:spid="_x0000_s1054" style="position:absolute;left:0;text-align:left;margin-left:111.6pt;margin-top:.35pt;width:62.25pt;height:30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" fillcolor="white [3201]" strokecolor="#70ad47 [3209]" strokeweight="1pt">
                <v:textbox>
                  <w:txbxContent>
                    <w:p w14:paraId="7AAC5C4C" w14:textId="7F32BA07" w:rsidR="009C4844" w:rsidRDefault="009C4844" w:rsidP="00DE2D0E">
                      <w:pPr>
                        <w:jc w:val="center"/>
                      </w:pPr>
                      <w:r>
                        <w:rPr>
                          <w:rFonts w:hint="eastAsia"/>
                        </w:rPr>
                        <w:t>计划阶段</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25824" behindDoc="0" locked="0" layoutInCell="1" allowOverlap="1" wp14:anchorId="38E65C1C" wp14:editId="1388486C">
                <wp:simplePos x="0" y="0"/>
                <wp:positionH relativeFrom="margin">
                  <wp:posOffset>2923540</wp:posOffset>
                </wp:positionH>
                <wp:positionV relativeFrom="paragraph">
                  <wp:posOffset>4445</wp:posOffset>
                </wp:positionV>
                <wp:extent cx="790575" cy="381000"/>
                <wp:effectExtent l="0" t="0" r="28575" b="19050"/>
                <wp:wrapNone/>
                <wp:docPr id="48" name="矩形 48"/>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7DEBAE" w14:textId="4DA610D8" w:rsidR="009C4844" w:rsidRDefault="009C4844" w:rsidP="00DE2D0E">
                            <w:pPr>
                              <w:jc w:val="center"/>
                            </w:pPr>
                            <w:r>
                              <w:rPr>
                                <w:rFonts w:hint="eastAsia"/>
                              </w:rPr>
                              <w:t>实施阶段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65C1C" id="矩形 48" o:spid="_x0000_s1055" style="position:absolute;left:0;text-align:left;margin-left:230.2pt;margin-top:.35pt;width:62.25pt;height:30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" fillcolor="white [3201]" strokecolor="#70ad47 [3209]" strokeweight="1pt">
                <v:textbox>
                  <w:txbxContent>
                    <w:p w14:paraId="4E7DEBAE" w14:textId="4DA610D8" w:rsidR="009C4844" w:rsidRDefault="009C4844" w:rsidP="00DE2D0E">
                      <w:pPr>
                        <w:jc w:val="center"/>
                      </w:pPr>
                      <w:r>
                        <w:rPr>
                          <w:rFonts w:hint="eastAsia"/>
                        </w:rPr>
                        <w:t>实施阶段</w:t>
                      </w:r>
                    </w:p>
                  </w:txbxContent>
                </v:textbox>
                <w10:wrap anchorx="margin"/>
              </v:rect>
            </w:pict>
          </mc:Fallback>
        </mc:AlternateContent>
      </w:r>
      <w:r w:rsidR="00DE2D0E">
        <w:rPr>
          <w:rFonts w:hint="eastAsia"/>
          <w:noProof/>
        </w:rPr>
        <mc:AlternateContent>
          <mc:Choice Requires="wps">
            <w:drawing>
              <wp:anchor distT="0" distB="0" distL="114300" distR="114300" simplePos="0" relativeHeight="251721728" behindDoc="0" locked="0" layoutInCell="1" allowOverlap="1" wp14:anchorId="584DAF29" wp14:editId="3745A5BE">
                <wp:simplePos x="0" y="0"/>
                <wp:positionH relativeFrom="margin">
                  <wp:posOffset>0</wp:posOffset>
                </wp:positionH>
                <wp:positionV relativeFrom="paragraph">
                  <wp:posOffset>0</wp:posOffset>
                </wp:positionV>
                <wp:extent cx="790575" cy="381000"/>
                <wp:effectExtent l="0" t="0" r="28575" b="19050"/>
                <wp:wrapNone/>
                <wp:docPr id="46" name="矩形 46"/>
                <wp:cNvGraphicFramePr/>
                <a:graphic xmlns:a="http://schemas.openxmlformats.org/drawingml/2006/main">
                  <a:graphicData uri="http://schemas.microsoft.com/office/word/2010/wordprocessingShape">
                    <wps:wsp>
                      <wps:cNvSpPr/>
                      <wps:spPr>
                        <a:xfrm>
                          <a:off x="0" y="0"/>
                          <a:ext cx="7905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3A5CFA" w14:textId="65BA49A7" w:rsidR="009C4844" w:rsidRDefault="009C4844" w:rsidP="00DE2D0E">
                            <w:pPr>
                              <w:jc w:val="center"/>
                            </w:pPr>
                            <w:r>
                              <w:rPr>
                                <w:rFonts w:hint="eastAsia"/>
                              </w:rPr>
                              <w:t>规划阶段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DAF29" id="矩形 46" o:spid="_x0000_s1056" style="position:absolute;left:0;text-align:left;margin-left:0;margin-top:0;width:62.25pt;height:30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" fillcolor="white [3201]" strokecolor="#70ad47 [3209]" strokeweight="1pt">
                <v:textbox>
                  <w:txbxContent>
                    <w:p w14:paraId="693A5CFA" w14:textId="65BA49A7" w:rsidR="009C4844" w:rsidRDefault="009C4844" w:rsidP="00DE2D0E">
                      <w:pPr>
                        <w:jc w:val="center"/>
                      </w:pPr>
                      <w:r>
                        <w:rPr>
                          <w:rFonts w:hint="eastAsia"/>
                        </w:rPr>
                        <w:t>规划阶段</w:t>
                      </w:r>
                    </w:p>
                  </w:txbxContent>
                </v:textbox>
                <w10:wrap anchorx="margin"/>
              </v:rect>
            </w:pict>
          </mc:Fallback>
        </mc:AlternateContent>
      </w:r>
    </w:p>
    <w:p w14:paraId="3C8CDCD8" w14:textId="77777777" w:rsidR="000A7695" w:rsidRPr="000A7695" w:rsidRDefault="000A7695" w:rsidP="000A7695"/>
    <w:p w14:paraId="5B42BA3E" w14:textId="77777777" w:rsidR="000A7695" w:rsidRPr="000A7695" w:rsidRDefault="000A7695" w:rsidP="000A7695"/>
    <w:p w14:paraId="70D1614E" w14:textId="77777777" w:rsidR="000A7695" w:rsidRPr="000A7695" w:rsidRDefault="000A7695" w:rsidP="000A7695"/>
    <w:p w14:paraId="22F13344" w14:textId="77777777" w:rsidR="000A7695" w:rsidRPr="000A7695" w:rsidRDefault="000A7695" w:rsidP="000A7695"/>
    <w:p w14:paraId="67C02FD2" w14:textId="77777777" w:rsidR="000A7695" w:rsidRPr="000A7695" w:rsidRDefault="000A7695" w:rsidP="000A7695"/>
    <w:p w14:paraId="7A0EBC37" w14:textId="77777777" w:rsidR="000A7695" w:rsidRPr="000A7695" w:rsidRDefault="000A7695" w:rsidP="000A7695"/>
    <w:p w14:paraId="118E33B8" w14:textId="77777777" w:rsidR="000A7695" w:rsidRPr="000A7695" w:rsidRDefault="000A7695" w:rsidP="000A7695"/>
    <w:p w14:paraId="52712233" w14:textId="1762E620" w:rsidR="000A7695" w:rsidRDefault="000A7695" w:rsidP="000A7695"/>
    <w:p w14:paraId="482309A7" w14:textId="177E4891" w:rsidR="00DE2D0E" w:rsidRDefault="001B5E73" w:rsidP="000A7695">
      <w:pPr>
        <w:pStyle w:val="1"/>
      </w:pPr>
      <w:r>
        <w:rPr>
          <w:rFonts w:hint="eastAsia"/>
        </w:rPr>
        <w:lastRenderedPageBreak/>
        <w:t>项目管理对象</w:t>
      </w:r>
    </w:p>
    <w:p w14:paraId="62B2B399" w14:textId="11AB5CA0" w:rsidR="001B5E73" w:rsidRDefault="001B5E73" w:rsidP="001B5E73">
      <w:pPr>
        <w:rPr>
          <w:sz w:val="24"/>
        </w:rPr>
      </w:pPr>
      <w:r>
        <w:rPr>
          <w:rFonts w:hint="eastAsia"/>
          <w:sz w:val="24"/>
        </w:rPr>
        <w:t>该项目管理对象包括：资金控制，资源管理，任务进度管理，软件质量管理，项目成本控制。</w:t>
      </w:r>
    </w:p>
    <w:p w14:paraId="760D17B9" w14:textId="3CDB776C" w:rsidR="001B5E73" w:rsidRDefault="001B5E73" w:rsidP="001B5E73">
      <w:pPr>
        <w:pStyle w:val="1"/>
      </w:pPr>
      <w:r>
        <w:rPr>
          <w:rFonts w:hint="eastAsia"/>
        </w:rPr>
        <w:t>项目风险评估</w:t>
      </w:r>
    </w:p>
    <w:p w14:paraId="4A813A68" w14:textId="51E92677" w:rsidR="001B5E73" w:rsidRDefault="00886590" w:rsidP="00886590">
      <w:pPr>
        <w:ind w:firstLine="420"/>
        <w:rPr>
          <w:sz w:val="24"/>
        </w:rPr>
      </w:pPr>
      <w:r>
        <w:rPr>
          <w:rFonts w:hint="eastAsia"/>
          <w:sz w:val="24"/>
        </w:rPr>
        <w:t>为了确保项目顺利实施，对“云南省企业就业失业数据采集系统”开发过程中可能发生的各种风险进行了评估。</w:t>
      </w:r>
    </w:p>
    <w:p w14:paraId="78757C2B" w14:textId="72996EE8" w:rsidR="00886590" w:rsidRDefault="00886590" w:rsidP="00886590">
      <w:pPr>
        <w:pStyle w:val="a5"/>
        <w:jc w:val="left"/>
        <w:rPr>
          <w:sz w:val="24"/>
        </w:rPr>
      </w:pPr>
      <w:r>
        <w:rPr>
          <w:rFonts w:hint="eastAsia"/>
          <w:sz w:val="24"/>
        </w:rPr>
        <w:t>10.1</w:t>
      </w:r>
      <w:r w:rsidR="001F3862">
        <w:rPr>
          <w:sz w:val="24"/>
        </w:rPr>
        <w:t xml:space="preserve"> </w:t>
      </w:r>
      <w:r>
        <w:rPr>
          <w:rFonts w:hint="eastAsia"/>
          <w:sz w:val="24"/>
        </w:rPr>
        <w:t>技术风险</w:t>
      </w:r>
    </w:p>
    <w:p w14:paraId="0436D786" w14:textId="57F17AF3" w:rsidR="00886590" w:rsidRPr="00317395" w:rsidRDefault="00886590" w:rsidP="00886590">
      <w:r w:rsidRPr="00317395">
        <w:rPr>
          <w:rFonts w:hint="eastAsia"/>
        </w:rPr>
        <w:t>虽然相关技术已非常成熟，但可能存在数据接口访问权限不足等问题，导致系统开发失败，或系统需求中的部分功能不能完全实现。</w:t>
      </w:r>
    </w:p>
    <w:p w14:paraId="6606AE64" w14:textId="05358E1C" w:rsidR="00886590" w:rsidRDefault="00886590" w:rsidP="00886590">
      <w:pPr>
        <w:pStyle w:val="a5"/>
        <w:jc w:val="left"/>
        <w:rPr>
          <w:sz w:val="24"/>
        </w:rPr>
      </w:pPr>
      <w:r w:rsidRPr="00886590">
        <w:rPr>
          <w:rFonts w:hint="eastAsia"/>
          <w:sz w:val="24"/>
        </w:rPr>
        <w:t>10.2</w:t>
      </w:r>
      <w:r w:rsidR="001F3862">
        <w:rPr>
          <w:sz w:val="24"/>
        </w:rPr>
        <w:t xml:space="preserve"> </w:t>
      </w:r>
      <w:r w:rsidRPr="00886590">
        <w:rPr>
          <w:rFonts w:hint="eastAsia"/>
          <w:sz w:val="24"/>
        </w:rPr>
        <w:t>市场风险</w:t>
      </w:r>
    </w:p>
    <w:p w14:paraId="37FA0F2F" w14:textId="52AA1BB6" w:rsidR="00886590" w:rsidRDefault="00886590" w:rsidP="00886590">
      <w:r>
        <w:rPr>
          <w:rFonts w:hint="eastAsia"/>
        </w:rPr>
        <w:t>由于本项目所研发的产品面向云南省各大企业，企业是否愿意使用该系统进行报备以及数据填报等因素，将影响到该系统的使用情况与客户群体。</w:t>
      </w:r>
    </w:p>
    <w:p w14:paraId="62F5F7B9" w14:textId="6124AEF5" w:rsidR="001F3862" w:rsidRDefault="001F3862" w:rsidP="001F3862">
      <w:pPr>
        <w:pStyle w:val="a5"/>
        <w:jc w:val="left"/>
        <w:rPr>
          <w:sz w:val="24"/>
        </w:rPr>
      </w:pPr>
      <w:r>
        <w:rPr>
          <w:rFonts w:hint="eastAsia"/>
          <w:sz w:val="24"/>
        </w:rPr>
        <w:t>10.3</w:t>
      </w:r>
      <w:r>
        <w:rPr>
          <w:sz w:val="24"/>
        </w:rPr>
        <w:t xml:space="preserve"> </w:t>
      </w:r>
      <w:r>
        <w:rPr>
          <w:rFonts w:hint="eastAsia"/>
          <w:sz w:val="24"/>
        </w:rPr>
        <w:t>人才风险</w:t>
      </w:r>
    </w:p>
    <w:p w14:paraId="5758D022" w14:textId="16D63620" w:rsidR="001F3862" w:rsidRPr="00317395" w:rsidRDefault="001F3862" w:rsidP="001F3862">
      <w:pPr>
        <w:rPr>
          <w:sz w:val="22"/>
        </w:rPr>
      </w:pPr>
      <w:r w:rsidRPr="00317395">
        <w:rPr>
          <w:rFonts w:hint="eastAsia"/>
          <w:sz w:val="22"/>
        </w:rPr>
        <w:t>由于该项目所需功能涉及的技术领域较多，对开发人员的素质要求较高，需要复合型人才的参与</w:t>
      </w:r>
      <w:r w:rsidR="00317395" w:rsidRPr="00317395">
        <w:rPr>
          <w:rFonts w:hint="eastAsia"/>
          <w:sz w:val="22"/>
        </w:rPr>
        <w:t>和</w:t>
      </w:r>
      <w:r w:rsidRPr="00317395">
        <w:rPr>
          <w:rFonts w:hint="eastAsia"/>
          <w:sz w:val="22"/>
        </w:rPr>
        <w:t>配合才能顺利完成。因此</w:t>
      </w:r>
      <w:r w:rsidR="00317395" w:rsidRPr="00317395">
        <w:rPr>
          <w:rFonts w:hint="eastAsia"/>
          <w:sz w:val="22"/>
        </w:rPr>
        <w:t>需要甲方大力配合，乙方做好规划与管理工作才能保证项目的顺利进行。</w:t>
      </w:r>
    </w:p>
    <w:p w14:paraId="32E71815" w14:textId="706F5792" w:rsidR="00317395" w:rsidRDefault="00317395" w:rsidP="00317395">
      <w:pPr>
        <w:pStyle w:val="a5"/>
        <w:jc w:val="left"/>
        <w:rPr>
          <w:sz w:val="24"/>
        </w:rPr>
      </w:pPr>
      <w:r>
        <w:rPr>
          <w:rFonts w:hint="eastAsia"/>
          <w:sz w:val="24"/>
        </w:rPr>
        <w:t>10.4</w:t>
      </w:r>
      <w:r>
        <w:rPr>
          <w:sz w:val="24"/>
        </w:rPr>
        <w:t xml:space="preserve"> </w:t>
      </w:r>
      <w:r>
        <w:rPr>
          <w:rFonts w:hint="eastAsia"/>
          <w:sz w:val="24"/>
        </w:rPr>
        <w:t>资金风险</w:t>
      </w:r>
    </w:p>
    <w:p w14:paraId="7A7F7F9C" w14:textId="6D3CC0AE" w:rsidR="00317395" w:rsidRDefault="00317395" w:rsidP="00317395">
      <w:r>
        <w:rPr>
          <w:rFonts w:hint="eastAsia"/>
        </w:rPr>
        <w:t>由于该系统可参考案例较少，因此需要充足的资金支持，若无法保证资金供应，项目可能无法按进度顺利进行</w:t>
      </w:r>
    </w:p>
    <w:p w14:paraId="4EB8CDF1" w14:textId="22D8F9A0" w:rsidR="00582629" w:rsidRDefault="00582629" w:rsidP="00582629">
      <w:pPr>
        <w:pStyle w:val="1"/>
      </w:pPr>
      <w:r>
        <w:rPr>
          <w:rFonts w:hint="eastAsia"/>
        </w:rPr>
        <w:t>项目估算</w:t>
      </w:r>
    </w:p>
    <w:p w14:paraId="78ED31CF" w14:textId="687EFB86" w:rsidR="00582629" w:rsidRDefault="00582629" w:rsidP="00582629">
      <w:pPr>
        <w:rPr>
          <w:sz w:val="24"/>
        </w:rPr>
      </w:pPr>
      <w:r w:rsidRPr="00582629">
        <w:rPr>
          <w:rFonts w:hint="eastAsia"/>
          <w:sz w:val="24"/>
        </w:rPr>
        <w:t>该系统所需功能较多</w:t>
      </w:r>
      <w:r>
        <w:rPr>
          <w:rFonts w:hint="eastAsia"/>
          <w:sz w:val="24"/>
        </w:rPr>
        <w:t>，预计需要2名UI制作人员，</w:t>
      </w:r>
      <w:r w:rsidR="009C4844">
        <w:rPr>
          <w:rFonts w:hint="eastAsia"/>
          <w:sz w:val="24"/>
        </w:rPr>
        <w:t>4</w:t>
      </w:r>
      <w:r>
        <w:rPr>
          <w:rFonts w:hint="eastAsia"/>
          <w:sz w:val="24"/>
        </w:rPr>
        <w:t>名开发人员，</w:t>
      </w:r>
      <w:r w:rsidR="009C4844">
        <w:rPr>
          <w:rFonts w:hint="eastAsia"/>
          <w:sz w:val="24"/>
        </w:rPr>
        <w:t>4</w:t>
      </w:r>
      <w:r>
        <w:rPr>
          <w:rFonts w:hint="eastAsia"/>
          <w:sz w:val="24"/>
        </w:rPr>
        <w:t>名测试人员</w:t>
      </w:r>
    </w:p>
    <w:p w14:paraId="583B2F44" w14:textId="276DAC3E" w:rsidR="00582629" w:rsidRDefault="00582629" w:rsidP="00582629">
      <w:pPr>
        <w:rPr>
          <w:sz w:val="24"/>
        </w:rPr>
      </w:pPr>
      <w:r>
        <w:rPr>
          <w:rFonts w:hint="eastAsia"/>
          <w:sz w:val="24"/>
        </w:rPr>
        <w:t>UI制作：2人</w:t>
      </w:r>
      <w:r w:rsidR="009C4844">
        <w:rPr>
          <w:rFonts w:hint="eastAsia"/>
          <w:sz w:val="24"/>
        </w:rPr>
        <w:t>共同制作，预计2个月完成，共4人月</w:t>
      </w:r>
    </w:p>
    <w:p w14:paraId="35759F04" w14:textId="6197C41A" w:rsidR="009C4844" w:rsidRDefault="009C4844" w:rsidP="00582629">
      <w:pPr>
        <w:rPr>
          <w:sz w:val="24"/>
        </w:rPr>
      </w:pPr>
      <w:r>
        <w:rPr>
          <w:rFonts w:hint="eastAsia"/>
          <w:sz w:val="24"/>
        </w:rPr>
        <w:t>功能开发：4人共同制作，预计3个月完成，共12人月</w:t>
      </w:r>
    </w:p>
    <w:p w14:paraId="7BB7067F" w14:textId="0F741F64" w:rsidR="009C4844" w:rsidRDefault="009C4844" w:rsidP="00582629">
      <w:pPr>
        <w:rPr>
          <w:sz w:val="24"/>
        </w:rPr>
      </w:pPr>
      <w:r>
        <w:rPr>
          <w:rFonts w:hint="eastAsia"/>
          <w:sz w:val="24"/>
        </w:rPr>
        <w:t>软件测试：4人进行测试，在开发各个阶段进行测试，预计2个月完成，共8人月</w:t>
      </w:r>
    </w:p>
    <w:p w14:paraId="3CDDAC95" w14:textId="7157D7CC" w:rsidR="009C4844" w:rsidRDefault="009C4844" w:rsidP="00582629">
      <w:pPr>
        <w:rPr>
          <w:sz w:val="24"/>
        </w:rPr>
      </w:pPr>
      <w:r>
        <w:rPr>
          <w:rFonts w:hint="eastAsia"/>
          <w:sz w:val="24"/>
        </w:rPr>
        <w:t>UI制作每人月10，000元，共计40，000元</w:t>
      </w:r>
    </w:p>
    <w:p w14:paraId="10711536" w14:textId="75F6D9D3" w:rsidR="009C4844" w:rsidRDefault="009C4844" w:rsidP="00582629">
      <w:pPr>
        <w:rPr>
          <w:sz w:val="24"/>
        </w:rPr>
      </w:pPr>
      <w:r>
        <w:rPr>
          <w:rFonts w:hint="eastAsia"/>
          <w:sz w:val="24"/>
        </w:rPr>
        <w:t>功能开发每人月10，000元，共计120，000元</w:t>
      </w:r>
    </w:p>
    <w:p w14:paraId="31EFABF3" w14:textId="0F26B04B" w:rsidR="009C4844" w:rsidRDefault="009C4844" w:rsidP="00582629">
      <w:pPr>
        <w:rPr>
          <w:sz w:val="24"/>
        </w:rPr>
      </w:pPr>
      <w:r>
        <w:rPr>
          <w:rFonts w:hint="eastAsia"/>
          <w:sz w:val="24"/>
        </w:rPr>
        <w:t>软件测试每人月5，000元，共计40，000元</w:t>
      </w:r>
    </w:p>
    <w:p w14:paraId="6F3BEBDB" w14:textId="73DFA215" w:rsidR="009C4844" w:rsidRDefault="009C4844" w:rsidP="00582629">
      <w:pPr>
        <w:rPr>
          <w:sz w:val="24"/>
        </w:rPr>
      </w:pPr>
      <w:r>
        <w:rPr>
          <w:rFonts w:hint="eastAsia"/>
          <w:sz w:val="24"/>
        </w:rPr>
        <w:t>共计200，000元</w:t>
      </w:r>
    </w:p>
    <w:p w14:paraId="2F4F2D90" w14:textId="51630E7D" w:rsidR="009C4844" w:rsidRDefault="009C4844" w:rsidP="00582629">
      <w:pPr>
        <w:rPr>
          <w:sz w:val="24"/>
        </w:rPr>
      </w:pPr>
      <w:r>
        <w:rPr>
          <w:rFonts w:hint="eastAsia"/>
          <w:sz w:val="24"/>
        </w:rPr>
        <w:t>风险储备金30%，共60，000元</w:t>
      </w:r>
    </w:p>
    <w:p w14:paraId="602FC04D" w14:textId="31A46FE5" w:rsidR="009C4844" w:rsidRDefault="009C4844" w:rsidP="00582629">
      <w:pPr>
        <w:rPr>
          <w:sz w:val="24"/>
        </w:rPr>
      </w:pPr>
      <w:r>
        <w:rPr>
          <w:rFonts w:hint="eastAsia"/>
          <w:sz w:val="24"/>
        </w:rPr>
        <w:t>盈利20%，共40，000元</w:t>
      </w:r>
    </w:p>
    <w:p w14:paraId="0C657172" w14:textId="6A8441EE" w:rsidR="009C4844" w:rsidRDefault="009C4844" w:rsidP="00582629">
      <w:pPr>
        <w:rPr>
          <w:sz w:val="24"/>
        </w:rPr>
      </w:pPr>
      <w:r>
        <w:rPr>
          <w:rFonts w:hint="eastAsia"/>
          <w:sz w:val="24"/>
        </w:rPr>
        <w:t>总计300，000元</w:t>
      </w:r>
    </w:p>
    <w:p w14:paraId="6EE24A22" w14:textId="15498137" w:rsidR="009C4844" w:rsidRDefault="009C4844" w:rsidP="009C4844">
      <w:pPr>
        <w:pStyle w:val="1"/>
      </w:pPr>
      <w:r>
        <w:rPr>
          <w:rFonts w:hint="eastAsia"/>
        </w:rPr>
        <w:t>项目时间计划</w:t>
      </w:r>
    </w:p>
    <w:p w14:paraId="4B13A667" w14:textId="77777777" w:rsidR="009C4844" w:rsidRDefault="009C4844" w:rsidP="009C4844">
      <w:pPr>
        <w:rPr>
          <w:sz w:val="24"/>
        </w:rPr>
      </w:pPr>
      <w:r>
        <w:rPr>
          <w:rFonts w:hint="eastAsia"/>
          <w:sz w:val="24"/>
        </w:rPr>
        <w:t>2021-5-1前完成系统的框架构建</w:t>
      </w:r>
    </w:p>
    <w:p w14:paraId="4BE3A26C" w14:textId="77777777" w:rsidR="009C4844" w:rsidRDefault="009C4844" w:rsidP="009C4844">
      <w:pPr>
        <w:rPr>
          <w:sz w:val="24"/>
        </w:rPr>
      </w:pPr>
      <w:r>
        <w:rPr>
          <w:rFonts w:hint="eastAsia"/>
          <w:sz w:val="24"/>
        </w:rPr>
        <w:t>2021-5-15前完成系统的UI界面</w:t>
      </w:r>
    </w:p>
    <w:p w14:paraId="76DADD60" w14:textId="77777777" w:rsidR="009C4844" w:rsidRDefault="009C4844" w:rsidP="009C4844">
      <w:pPr>
        <w:rPr>
          <w:sz w:val="24"/>
        </w:rPr>
      </w:pPr>
      <w:r>
        <w:rPr>
          <w:rFonts w:hint="eastAsia"/>
          <w:sz w:val="24"/>
        </w:rPr>
        <w:t>2021-6-15前完成系统的功能实现</w:t>
      </w:r>
    </w:p>
    <w:p w14:paraId="456BAB67" w14:textId="77777777" w:rsidR="009C4844" w:rsidRDefault="009C4844" w:rsidP="009C4844">
      <w:pPr>
        <w:rPr>
          <w:sz w:val="24"/>
        </w:rPr>
      </w:pPr>
      <w:r>
        <w:rPr>
          <w:rFonts w:hint="eastAsia"/>
          <w:sz w:val="24"/>
        </w:rPr>
        <w:t>2021-6-30前完成系统的测试和调试</w:t>
      </w:r>
    </w:p>
    <w:p w14:paraId="4E9B6E40" w14:textId="77777777" w:rsidR="009C4844" w:rsidRPr="00941FE1" w:rsidRDefault="009C4844" w:rsidP="009C4844">
      <w:pPr>
        <w:rPr>
          <w:sz w:val="24"/>
        </w:rPr>
      </w:pPr>
      <w:r>
        <w:rPr>
          <w:rFonts w:hint="eastAsia"/>
          <w:sz w:val="24"/>
        </w:rPr>
        <w:t>2021-7-30前将最终版本提交给甲方，完成交付</w:t>
      </w:r>
    </w:p>
    <w:p w14:paraId="3FEEE6A9" w14:textId="7E0CC628" w:rsidR="009C4844" w:rsidRDefault="009C4844" w:rsidP="009C4844">
      <w:pPr>
        <w:pStyle w:val="1"/>
      </w:pPr>
      <w:r>
        <w:rPr>
          <w:rFonts w:hint="eastAsia"/>
        </w:rPr>
        <w:t>项目资源计划</w:t>
      </w:r>
    </w:p>
    <w:p w14:paraId="4B1AD85A" w14:textId="1ED7BD2E" w:rsidR="009C4844" w:rsidRDefault="009C4844" w:rsidP="009C4844">
      <w:pPr>
        <w:pStyle w:val="a5"/>
        <w:jc w:val="left"/>
        <w:rPr>
          <w:sz w:val="24"/>
          <w:szCs w:val="18"/>
        </w:rPr>
      </w:pPr>
      <w:r>
        <w:rPr>
          <w:rFonts w:hint="eastAsia"/>
          <w:sz w:val="24"/>
          <w:szCs w:val="18"/>
        </w:rPr>
        <w:t>13.1</w:t>
      </w:r>
      <w:r w:rsidRPr="009C4844">
        <w:rPr>
          <w:rFonts w:hint="eastAsia"/>
          <w:sz w:val="24"/>
          <w:szCs w:val="18"/>
        </w:rPr>
        <w:t>资金资源</w:t>
      </w:r>
    </w:p>
    <w:p w14:paraId="5E1878CB" w14:textId="77777777" w:rsidR="009C4844" w:rsidRPr="00D910A0" w:rsidRDefault="009C4844" w:rsidP="009C4844">
      <w:pPr>
        <w:rPr>
          <w:sz w:val="24"/>
        </w:rPr>
      </w:pPr>
      <w:r w:rsidRPr="00D910A0">
        <w:rPr>
          <w:rFonts w:hint="eastAsia"/>
          <w:sz w:val="24"/>
        </w:rPr>
        <w:t>2021-5-1甲方支付定金100，000元</w:t>
      </w:r>
    </w:p>
    <w:p w14:paraId="6BDEEA52" w14:textId="77777777" w:rsidR="009C4844" w:rsidRPr="00D910A0" w:rsidRDefault="009C4844" w:rsidP="009C4844">
      <w:pPr>
        <w:rPr>
          <w:sz w:val="24"/>
        </w:rPr>
      </w:pPr>
      <w:r w:rsidRPr="00D910A0">
        <w:rPr>
          <w:rFonts w:hint="eastAsia"/>
          <w:sz w:val="24"/>
        </w:rPr>
        <w:t>2021-6-15乙方提供系统雏形，甲方支付100，000元作为项目资金</w:t>
      </w:r>
    </w:p>
    <w:p w14:paraId="61D03F2D" w14:textId="77777777" w:rsidR="009C4844" w:rsidRPr="00D910A0" w:rsidRDefault="009C4844" w:rsidP="009C4844">
      <w:pPr>
        <w:rPr>
          <w:sz w:val="24"/>
        </w:rPr>
      </w:pPr>
      <w:r w:rsidRPr="00D910A0">
        <w:rPr>
          <w:rFonts w:hint="eastAsia"/>
          <w:sz w:val="24"/>
        </w:rPr>
        <w:t>2021-7-30甲方支付尾款100，000元，乙方完成系统提交</w:t>
      </w:r>
    </w:p>
    <w:p w14:paraId="558157F7" w14:textId="74C66D54" w:rsidR="009C4844" w:rsidRDefault="00FC2B45" w:rsidP="00FC2B45">
      <w:pPr>
        <w:pStyle w:val="a5"/>
        <w:jc w:val="left"/>
        <w:rPr>
          <w:sz w:val="24"/>
        </w:rPr>
      </w:pPr>
      <w:r w:rsidRPr="00FC2B45">
        <w:rPr>
          <w:rFonts w:hint="eastAsia"/>
          <w:sz w:val="24"/>
        </w:rPr>
        <w:t>13.2</w:t>
      </w:r>
      <w:r>
        <w:rPr>
          <w:rFonts w:hint="eastAsia"/>
          <w:sz w:val="24"/>
        </w:rPr>
        <w:t>人力资源</w:t>
      </w:r>
    </w:p>
    <w:p w14:paraId="7B5D37A8" w14:textId="0875671C" w:rsidR="00FC2B45" w:rsidRDefault="00FC2B45" w:rsidP="00FC2B45">
      <w:pPr>
        <w:rPr>
          <w:sz w:val="24"/>
        </w:rPr>
      </w:pPr>
      <w:r>
        <w:rPr>
          <w:rFonts w:hint="eastAsia"/>
          <w:sz w:val="24"/>
        </w:rPr>
        <w:t>2021-4-15到2021-5-15：</w:t>
      </w:r>
      <w:r w:rsidRPr="00FC2B45">
        <w:rPr>
          <w:rFonts w:hint="eastAsia"/>
          <w:sz w:val="24"/>
        </w:rPr>
        <w:t>由2名美工人员进行UI</w:t>
      </w:r>
      <w:r>
        <w:rPr>
          <w:rFonts w:hint="eastAsia"/>
          <w:sz w:val="24"/>
        </w:rPr>
        <w:t>设计与制作</w:t>
      </w:r>
    </w:p>
    <w:p w14:paraId="1B014915" w14:textId="7EDAC2C1" w:rsidR="00FC2B45" w:rsidRDefault="00FC2B45" w:rsidP="00FC2B45">
      <w:pPr>
        <w:rPr>
          <w:sz w:val="24"/>
        </w:rPr>
      </w:pPr>
      <w:r>
        <w:rPr>
          <w:rFonts w:hint="eastAsia"/>
          <w:sz w:val="24"/>
        </w:rPr>
        <w:t>2021-5-15到2021-6-15：2名美工人员进行UI界面优化</w:t>
      </w:r>
    </w:p>
    <w:p w14:paraId="296E6B7D" w14:textId="33236800" w:rsidR="00FC2B45" w:rsidRDefault="00FC2B45" w:rsidP="00FC2B45">
      <w:pPr>
        <w:rPr>
          <w:sz w:val="24"/>
        </w:rPr>
      </w:pPr>
      <w:r>
        <w:rPr>
          <w:rFonts w:hint="eastAsia"/>
          <w:sz w:val="24"/>
        </w:rPr>
        <w:t>2021-4-15到2021-5-1：由4名开发人员进行软件框架搭建</w:t>
      </w:r>
    </w:p>
    <w:p w14:paraId="70599998" w14:textId="684312A5" w:rsidR="00FC2B45" w:rsidRDefault="00FC2B45" w:rsidP="00FC2B45">
      <w:pPr>
        <w:rPr>
          <w:sz w:val="24"/>
        </w:rPr>
      </w:pPr>
      <w:r>
        <w:rPr>
          <w:rFonts w:hint="eastAsia"/>
          <w:sz w:val="24"/>
        </w:rPr>
        <w:t>2021-5-1到2021-6-15：由4名开发人员完善软件所有功能</w:t>
      </w:r>
    </w:p>
    <w:p w14:paraId="702F23D9" w14:textId="056DF4F4" w:rsidR="00FC2B45" w:rsidRDefault="00FC2B45" w:rsidP="00FC2B45">
      <w:pPr>
        <w:rPr>
          <w:sz w:val="24"/>
        </w:rPr>
      </w:pPr>
      <w:r>
        <w:rPr>
          <w:rFonts w:hint="eastAsia"/>
          <w:sz w:val="24"/>
        </w:rPr>
        <w:t>2021-6-15到2021-7-1：由4名测试人员进行软件测试</w:t>
      </w:r>
    </w:p>
    <w:p w14:paraId="665AE56B" w14:textId="1DC4F060" w:rsidR="00FC2B45" w:rsidRDefault="00FC2B45" w:rsidP="00FC2B45">
      <w:pPr>
        <w:rPr>
          <w:sz w:val="24"/>
        </w:rPr>
      </w:pPr>
      <w:r>
        <w:rPr>
          <w:rFonts w:hint="eastAsia"/>
          <w:sz w:val="24"/>
        </w:rPr>
        <w:t>2021-</w:t>
      </w:r>
      <w:r>
        <w:rPr>
          <w:sz w:val="24"/>
        </w:rPr>
        <w:t>7</w:t>
      </w:r>
      <w:r>
        <w:rPr>
          <w:rFonts w:hint="eastAsia"/>
          <w:sz w:val="24"/>
        </w:rPr>
        <w:t>-</w:t>
      </w:r>
      <w:r>
        <w:rPr>
          <w:sz w:val="24"/>
        </w:rPr>
        <w:t>1</w:t>
      </w:r>
      <w:r>
        <w:rPr>
          <w:rFonts w:hint="eastAsia"/>
          <w:sz w:val="24"/>
        </w:rPr>
        <w:t>到2021-7.30：开发人员进行系统bug修复，测试人员继续进行测试</w:t>
      </w:r>
    </w:p>
    <w:p w14:paraId="274647A0" w14:textId="125EF78D" w:rsidR="002039CD" w:rsidRDefault="002039CD" w:rsidP="002039CD">
      <w:pPr>
        <w:pStyle w:val="1"/>
      </w:pPr>
      <w:r>
        <w:rPr>
          <w:rFonts w:hint="eastAsia"/>
        </w:rPr>
        <w:t>项目实施工具计划</w:t>
      </w:r>
    </w:p>
    <w:p w14:paraId="604BA07B" w14:textId="0FEC3919" w:rsidR="009C1DDE" w:rsidRDefault="009C1DDE" w:rsidP="009C1DDE">
      <w:pPr>
        <w:rPr>
          <w:sz w:val="24"/>
        </w:rPr>
      </w:pPr>
      <w:r>
        <w:rPr>
          <w:rFonts w:hint="eastAsia"/>
          <w:sz w:val="24"/>
        </w:rPr>
        <w:t>将在Windows系统下进行软件开发；</w:t>
      </w:r>
    </w:p>
    <w:p w14:paraId="74572010" w14:textId="0346DF52" w:rsidR="009C1DDE" w:rsidRDefault="009C1DDE" w:rsidP="009C1DDE">
      <w:pPr>
        <w:rPr>
          <w:sz w:val="24"/>
        </w:rPr>
      </w:pPr>
      <w:r>
        <w:rPr>
          <w:rFonts w:hint="eastAsia"/>
          <w:sz w:val="24"/>
        </w:rPr>
        <w:t>项目管理将会使用Project工具；</w:t>
      </w:r>
    </w:p>
    <w:p w14:paraId="50F1EEBB" w14:textId="403A61F7" w:rsidR="00CA0900" w:rsidRDefault="00CA0900" w:rsidP="009C1DDE">
      <w:pPr>
        <w:rPr>
          <w:sz w:val="24"/>
        </w:rPr>
      </w:pPr>
      <w:r>
        <w:rPr>
          <w:rFonts w:hint="eastAsia"/>
          <w:sz w:val="24"/>
        </w:rPr>
        <w:t>UI设计与制作将会使用Photoshop工具；</w:t>
      </w:r>
    </w:p>
    <w:p w14:paraId="69ECE5D7" w14:textId="3A342C6A" w:rsidR="00CA0900" w:rsidRDefault="00CA0900" w:rsidP="009C1DDE">
      <w:pPr>
        <w:rPr>
          <w:sz w:val="24"/>
        </w:rPr>
      </w:pPr>
      <w:r>
        <w:rPr>
          <w:rFonts w:hint="eastAsia"/>
          <w:sz w:val="24"/>
        </w:rPr>
        <w:t>软件开发将会使用QT和Android</w:t>
      </w:r>
      <w:r>
        <w:rPr>
          <w:sz w:val="24"/>
        </w:rPr>
        <w:t xml:space="preserve"> </w:t>
      </w:r>
      <w:r>
        <w:rPr>
          <w:rFonts w:hint="eastAsia"/>
          <w:sz w:val="24"/>
        </w:rPr>
        <w:t>Studio工具；</w:t>
      </w:r>
    </w:p>
    <w:p w14:paraId="7E98B14D" w14:textId="48BFEE9D" w:rsidR="00CA0900" w:rsidRPr="009C1DDE" w:rsidRDefault="00CA0900" w:rsidP="009C1DDE">
      <w:pPr>
        <w:rPr>
          <w:sz w:val="24"/>
        </w:rPr>
      </w:pPr>
      <w:r>
        <w:rPr>
          <w:rFonts w:hint="eastAsia"/>
          <w:sz w:val="24"/>
        </w:rPr>
        <w:t>代码编写将使用的Visual</w:t>
      </w:r>
      <w:r>
        <w:rPr>
          <w:sz w:val="24"/>
        </w:rPr>
        <w:t xml:space="preserve"> </w:t>
      </w:r>
      <w:r>
        <w:rPr>
          <w:rFonts w:hint="eastAsia"/>
          <w:sz w:val="24"/>
        </w:rPr>
        <w:t>Studio2019工具</w:t>
      </w:r>
    </w:p>
    <w:p w14:paraId="08DC09CE" w14:textId="093E5D39" w:rsidR="002106AB" w:rsidRDefault="002106AB" w:rsidP="002106AB">
      <w:pPr>
        <w:pStyle w:val="1"/>
      </w:pPr>
      <w:r>
        <w:rPr>
          <w:rFonts w:hint="eastAsia"/>
        </w:rPr>
        <w:t>质量管理计划</w:t>
      </w:r>
    </w:p>
    <w:p w14:paraId="4AF82CB7" w14:textId="77777777" w:rsidR="002106AB" w:rsidRPr="00180D75" w:rsidRDefault="002106AB" w:rsidP="002106AB">
      <w:pPr>
        <w:rPr>
          <w:sz w:val="24"/>
        </w:rPr>
      </w:pPr>
      <w:r w:rsidRPr="00180D75">
        <w:rPr>
          <w:rFonts w:hint="eastAsia"/>
          <w:sz w:val="24"/>
        </w:rPr>
        <w:t>本项目坚持全员、全过程的质量管理，建立以项目经理为首的质量管理机构</w:t>
      </w:r>
    </w:p>
    <w:p w14:paraId="2DD856ED" w14:textId="77777777" w:rsidR="002106AB" w:rsidRPr="00180D75" w:rsidRDefault="002106AB" w:rsidP="002106AB">
      <w:pPr>
        <w:rPr>
          <w:sz w:val="24"/>
        </w:rPr>
      </w:pPr>
      <w:r w:rsidRPr="00180D75">
        <w:rPr>
          <w:rFonts w:hint="eastAsia"/>
          <w:sz w:val="24"/>
        </w:rPr>
        <w:t>本项目所建立的工程质量保证体系，能确保工程全过程受控</w:t>
      </w:r>
    </w:p>
    <w:p w14:paraId="5F8B91E5" w14:textId="77777777" w:rsidR="002106AB" w:rsidRPr="00180D75" w:rsidRDefault="002106AB" w:rsidP="002106AB">
      <w:pPr>
        <w:rPr>
          <w:sz w:val="24"/>
        </w:rPr>
      </w:pPr>
      <w:r w:rsidRPr="00180D75">
        <w:rPr>
          <w:rFonts w:hint="eastAsia"/>
          <w:sz w:val="24"/>
        </w:rPr>
        <w:t>本项目对管理体系过程职责进行了分配，保证所有过程都有人员负责</w:t>
      </w:r>
    </w:p>
    <w:p w14:paraId="0868E931" w14:textId="77777777" w:rsidR="002106AB" w:rsidRPr="00180D75" w:rsidRDefault="002106AB" w:rsidP="002106AB">
      <w:pPr>
        <w:rPr>
          <w:sz w:val="24"/>
        </w:rPr>
      </w:pPr>
      <w:r w:rsidRPr="00180D75">
        <w:rPr>
          <w:rFonts w:hint="eastAsia"/>
          <w:sz w:val="24"/>
        </w:rPr>
        <w:t>项目实施中严格遵守《云南省企业就业失业数据采集系统需求分析说明书》中的要求</w:t>
      </w:r>
    </w:p>
    <w:p w14:paraId="388B16D8" w14:textId="74F56A6E" w:rsidR="002106AB" w:rsidRDefault="002106AB" w:rsidP="002106AB">
      <w:pPr>
        <w:pStyle w:val="1"/>
      </w:pPr>
      <w:r>
        <w:rPr>
          <w:rFonts w:hint="eastAsia"/>
        </w:rPr>
        <w:t>配置管理计划</w:t>
      </w:r>
    </w:p>
    <w:p w14:paraId="0600E418" w14:textId="43C59374" w:rsidR="00FD2568" w:rsidRDefault="00FD2568" w:rsidP="00FD2568">
      <w:pPr>
        <w:pStyle w:val="a5"/>
        <w:jc w:val="left"/>
        <w:rPr>
          <w:sz w:val="24"/>
        </w:rPr>
      </w:pPr>
      <w:r>
        <w:rPr>
          <w:rFonts w:hint="eastAsia"/>
          <w:sz w:val="24"/>
        </w:rPr>
        <w:t>16.1</w:t>
      </w:r>
      <w:r w:rsidRPr="00FD2568">
        <w:rPr>
          <w:rFonts w:hint="eastAsia"/>
          <w:sz w:val="24"/>
        </w:rPr>
        <w:t>系统配置</w:t>
      </w:r>
    </w:p>
    <w:p w14:paraId="0DB69053" w14:textId="5A221BC6" w:rsidR="00FD2568" w:rsidRPr="00FD2568" w:rsidRDefault="00FD2568" w:rsidP="00FD2568">
      <w:pPr>
        <w:rPr>
          <w:sz w:val="24"/>
        </w:rPr>
      </w:pPr>
      <w:r w:rsidRPr="00FD2568">
        <w:rPr>
          <w:rFonts w:hint="eastAsia"/>
          <w:sz w:val="24"/>
        </w:rPr>
        <w:t>软件开发配置Windows10环境</w:t>
      </w:r>
    </w:p>
    <w:p w14:paraId="69905F1B" w14:textId="2F93DF96" w:rsidR="00FD2568" w:rsidRDefault="00FD2568" w:rsidP="00FD2568">
      <w:pPr>
        <w:rPr>
          <w:sz w:val="24"/>
        </w:rPr>
      </w:pPr>
      <w:r w:rsidRPr="00FD2568">
        <w:rPr>
          <w:rFonts w:hint="eastAsia"/>
          <w:sz w:val="24"/>
        </w:rPr>
        <w:t>配置</w:t>
      </w:r>
      <w:proofErr w:type="spellStart"/>
      <w:r w:rsidRPr="00FD2568">
        <w:rPr>
          <w:rFonts w:hint="eastAsia"/>
          <w:sz w:val="24"/>
        </w:rPr>
        <w:t>jdk</w:t>
      </w:r>
      <w:proofErr w:type="spellEnd"/>
      <w:r w:rsidRPr="00FD2568">
        <w:rPr>
          <w:rFonts w:hint="eastAsia"/>
          <w:sz w:val="24"/>
        </w:rPr>
        <w:t>与</w:t>
      </w:r>
      <w:proofErr w:type="spellStart"/>
      <w:r w:rsidRPr="00FD2568">
        <w:rPr>
          <w:rFonts w:hint="eastAsia"/>
          <w:sz w:val="24"/>
        </w:rPr>
        <w:t>sdk</w:t>
      </w:r>
      <w:proofErr w:type="spellEnd"/>
      <w:r>
        <w:rPr>
          <w:rFonts w:hint="eastAsia"/>
          <w:sz w:val="24"/>
        </w:rPr>
        <w:t>环境变量</w:t>
      </w:r>
    </w:p>
    <w:p w14:paraId="56F53D7B" w14:textId="1AA11D3E" w:rsidR="00FD2568" w:rsidRDefault="00FD2568" w:rsidP="00FD2568">
      <w:pPr>
        <w:pStyle w:val="a5"/>
        <w:jc w:val="left"/>
        <w:rPr>
          <w:sz w:val="24"/>
        </w:rPr>
      </w:pPr>
      <w:r>
        <w:rPr>
          <w:rFonts w:hint="eastAsia"/>
          <w:sz w:val="24"/>
        </w:rPr>
        <w:t>16.2设备配置</w:t>
      </w:r>
    </w:p>
    <w:p w14:paraId="31EB9C21" w14:textId="35C1C861" w:rsidR="00FD2568" w:rsidRDefault="00FD2568" w:rsidP="00FD2568">
      <w:pPr>
        <w:rPr>
          <w:sz w:val="24"/>
        </w:rPr>
      </w:pPr>
      <w:r>
        <w:rPr>
          <w:rFonts w:hint="eastAsia"/>
          <w:sz w:val="24"/>
        </w:rPr>
        <w:t>安装Windows10系统的笔记本电脑</w:t>
      </w:r>
      <w:r>
        <w:rPr>
          <w:sz w:val="24"/>
        </w:rPr>
        <w:br/>
      </w:r>
      <w:r>
        <w:rPr>
          <w:rFonts w:hint="eastAsia"/>
          <w:sz w:val="24"/>
        </w:rPr>
        <w:t>外置显示屏</w:t>
      </w:r>
    </w:p>
    <w:p w14:paraId="663104C8" w14:textId="3830A3DB" w:rsidR="00FD2568" w:rsidRDefault="00FD2568" w:rsidP="00FD2568">
      <w:pPr>
        <w:rPr>
          <w:sz w:val="24"/>
        </w:rPr>
      </w:pPr>
      <w:r>
        <w:rPr>
          <w:rFonts w:hint="eastAsia"/>
          <w:sz w:val="24"/>
        </w:rPr>
        <w:t>外置键盘</w:t>
      </w:r>
    </w:p>
    <w:p w14:paraId="3D0AEBB0" w14:textId="6B0243B9" w:rsidR="00FD2568" w:rsidRDefault="00FD2568" w:rsidP="00FD2568">
      <w:pPr>
        <w:pStyle w:val="a5"/>
        <w:jc w:val="left"/>
        <w:rPr>
          <w:sz w:val="24"/>
        </w:rPr>
      </w:pPr>
      <w:r w:rsidRPr="00FD2568">
        <w:rPr>
          <w:rFonts w:hint="eastAsia"/>
          <w:sz w:val="24"/>
        </w:rPr>
        <w:t>16.3</w:t>
      </w:r>
      <w:r w:rsidR="006C327D">
        <w:rPr>
          <w:rFonts w:hint="eastAsia"/>
          <w:sz w:val="24"/>
        </w:rPr>
        <w:t>软件配置</w:t>
      </w:r>
    </w:p>
    <w:p w14:paraId="50ECF7C2" w14:textId="13917D5B" w:rsidR="006C327D" w:rsidRDefault="006C327D" w:rsidP="006C327D">
      <w:pPr>
        <w:rPr>
          <w:sz w:val="24"/>
        </w:rPr>
      </w:pPr>
      <w:r>
        <w:rPr>
          <w:rFonts w:hint="eastAsia"/>
          <w:sz w:val="24"/>
        </w:rPr>
        <w:t>Project工具</w:t>
      </w:r>
    </w:p>
    <w:p w14:paraId="4F82B50B" w14:textId="0E31D411" w:rsidR="006C327D" w:rsidRDefault="006C327D" w:rsidP="006C327D">
      <w:pPr>
        <w:rPr>
          <w:sz w:val="24"/>
        </w:rPr>
      </w:pPr>
      <w:r>
        <w:rPr>
          <w:rFonts w:hint="eastAsia"/>
          <w:sz w:val="24"/>
        </w:rPr>
        <w:t>Photoshop工具</w:t>
      </w:r>
    </w:p>
    <w:p w14:paraId="28A1399D" w14:textId="249C7C3C" w:rsidR="006C327D" w:rsidRDefault="006C327D" w:rsidP="006C327D">
      <w:pPr>
        <w:rPr>
          <w:sz w:val="24"/>
        </w:rPr>
      </w:pPr>
      <w:r>
        <w:rPr>
          <w:rFonts w:hint="eastAsia"/>
          <w:sz w:val="24"/>
        </w:rPr>
        <w:t>QT工具</w:t>
      </w:r>
    </w:p>
    <w:p w14:paraId="2256C0CC" w14:textId="0131E93E" w:rsidR="006C327D" w:rsidRDefault="006C327D" w:rsidP="006C327D">
      <w:pPr>
        <w:rPr>
          <w:sz w:val="24"/>
        </w:rPr>
      </w:pPr>
      <w:r>
        <w:rPr>
          <w:rFonts w:hint="eastAsia"/>
          <w:sz w:val="24"/>
        </w:rPr>
        <w:t>Android</w:t>
      </w:r>
      <w:r>
        <w:rPr>
          <w:sz w:val="24"/>
        </w:rPr>
        <w:t xml:space="preserve"> </w:t>
      </w:r>
      <w:r>
        <w:rPr>
          <w:rFonts w:hint="eastAsia"/>
          <w:sz w:val="24"/>
        </w:rPr>
        <w:t>Studio工具</w:t>
      </w:r>
    </w:p>
    <w:p w14:paraId="72CDA864" w14:textId="358B47BD" w:rsidR="006C327D" w:rsidRDefault="006C327D" w:rsidP="006C327D">
      <w:pPr>
        <w:rPr>
          <w:sz w:val="24"/>
        </w:rPr>
      </w:pPr>
      <w:r>
        <w:rPr>
          <w:sz w:val="24"/>
        </w:rPr>
        <w:t>V</w:t>
      </w:r>
      <w:r>
        <w:rPr>
          <w:rFonts w:hint="eastAsia"/>
          <w:sz w:val="24"/>
        </w:rPr>
        <w:t>isual</w:t>
      </w:r>
      <w:r>
        <w:rPr>
          <w:sz w:val="24"/>
        </w:rPr>
        <w:t xml:space="preserve"> </w:t>
      </w:r>
      <w:r>
        <w:rPr>
          <w:rFonts w:hint="eastAsia"/>
          <w:sz w:val="24"/>
        </w:rPr>
        <w:t>studio</w:t>
      </w:r>
      <w:r>
        <w:rPr>
          <w:sz w:val="24"/>
        </w:rPr>
        <w:t xml:space="preserve"> </w:t>
      </w:r>
      <w:r>
        <w:rPr>
          <w:rFonts w:hint="eastAsia"/>
          <w:sz w:val="24"/>
        </w:rPr>
        <w:t>工具</w:t>
      </w:r>
    </w:p>
    <w:p w14:paraId="3B4BEE35" w14:textId="5992628E" w:rsidR="006C327D" w:rsidRPr="006C327D" w:rsidRDefault="006C327D" w:rsidP="006C327D">
      <w:pPr>
        <w:pStyle w:val="a5"/>
        <w:jc w:val="left"/>
        <w:rPr>
          <w:sz w:val="24"/>
        </w:rPr>
      </w:pPr>
      <w:r w:rsidRPr="006C327D">
        <w:rPr>
          <w:rFonts w:hint="eastAsia"/>
          <w:sz w:val="24"/>
        </w:rPr>
        <w:t>16.4人员配置</w:t>
      </w:r>
    </w:p>
    <w:p w14:paraId="53BF3FE0" w14:textId="5B3D350B" w:rsidR="006C327D" w:rsidRPr="005E2F0A" w:rsidRDefault="005E2F0A" w:rsidP="006C327D">
      <w:pPr>
        <w:rPr>
          <w:sz w:val="24"/>
        </w:rPr>
      </w:pPr>
      <w:r w:rsidRPr="005E2F0A">
        <w:rPr>
          <w:rFonts w:hint="eastAsia"/>
          <w:sz w:val="24"/>
        </w:rPr>
        <w:t>2名人员负责美工UI的设计与制作</w:t>
      </w:r>
    </w:p>
    <w:p w14:paraId="5628C4F5" w14:textId="2AC51F57" w:rsidR="005E2F0A" w:rsidRPr="005E2F0A" w:rsidRDefault="005E2F0A" w:rsidP="006C327D">
      <w:pPr>
        <w:rPr>
          <w:sz w:val="24"/>
        </w:rPr>
      </w:pPr>
      <w:r w:rsidRPr="005E2F0A">
        <w:rPr>
          <w:rFonts w:hint="eastAsia"/>
          <w:sz w:val="24"/>
        </w:rPr>
        <w:t>4名人员进行功能开发制作</w:t>
      </w:r>
    </w:p>
    <w:p w14:paraId="67501DAD" w14:textId="56A9A6FF" w:rsidR="005E2F0A" w:rsidRPr="005E2F0A" w:rsidRDefault="005E2F0A" w:rsidP="006C327D">
      <w:pPr>
        <w:rPr>
          <w:sz w:val="24"/>
        </w:rPr>
      </w:pPr>
      <w:r w:rsidRPr="005E2F0A">
        <w:rPr>
          <w:rFonts w:hint="eastAsia"/>
          <w:sz w:val="24"/>
        </w:rPr>
        <w:t>4名人员进行软件测试</w:t>
      </w:r>
    </w:p>
    <w:p w14:paraId="782E03BB" w14:textId="3E4A5C78" w:rsidR="002106AB" w:rsidRDefault="002106AB" w:rsidP="002106AB">
      <w:pPr>
        <w:pStyle w:val="1"/>
      </w:pPr>
      <w:r>
        <w:rPr>
          <w:rFonts w:hint="eastAsia"/>
        </w:rPr>
        <w:lastRenderedPageBreak/>
        <w:t>项目管理计划</w:t>
      </w:r>
    </w:p>
    <w:p w14:paraId="45CA4B66" w14:textId="1F691607" w:rsidR="007E13C9" w:rsidRPr="007E13C9" w:rsidRDefault="007E13C9" w:rsidP="007E13C9">
      <w:pPr>
        <w:rPr>
          <w:rFonts w:hint="eastAsia"/>
        </w:rPr>
      </w:pPr>
      <w:r>
        <w:rPr>
          <w:noProof/>
        </w:rPr>
        <w:drawing>
          <wp:inline distT="0" distB="0" distL="0" distR="0" wp14:anchorId="1D7EE030" wp14:editId="378E4A57">
            <wp:extent cx="6367462" cy="3071495"/>
            <wp:effectExtent l="0" t="0" r="14605" b="14605"/>
            <wp:docPr id="75" name="图表 75">
              <a:extLst xmlns:a="http://schemas.openxmlformats.org/drawingml/2006/main">
                <a:ext uri="{FF2B5EF4-FFF2-40B4-BE49-F238E27FC236}">
                  <a16:creationId xmlns:a16="http://schemas.microsoft.com/office/drawing/2014/main" id="{CB288D8B-4B76-4E16-9119-C78B128D6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19410B9" w14:textId="08F65F23" w:rsidR="002106AB" w:rsidRDefault="002106AB" w:rsidP="002106AB">
      <w:pPr>
        <w:pStyle w:val="1"/>
      </w:pPr>
      <w:r>
        <w:rPr>
          <w:rFonts w:hint="eastAsia"/>
        </w:rPr>
        <w:t>项目度量计划</w:t>
      </w:r>
      <w:bookmarkStart w:id="111" w:name="_GoBack"/>
      <w:bookmarkEnd w:id="111"/>
    </w:p>
    <w:p w14:paraId="6EAC6574" w14:textId="47080715" w:rsidR="00F73D56" w:rsidRDefault="00F73D56" w:rsidP="00F73D56">
      <w:r>
        <w:rPr>
          <w:noProof/>
        </w:rPr>
        <w:drawing>
          <wp:inline distT="0" distB="0" distL="0" distR="0" wp14:anchorId="6E377BA6" wp14:editId="10DDC8B6">
            <wp:extent cx="5274310" cy="3331845"/>
            <wp:effectExtent l="0" t="0" r="2540" b="190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1845"/>
                    </a:xfrm>
                    <a:prstGeom prst="rect">
                      <a:avLst/>
                    </a:prstGeom>
                  </pic:spPr>
                </pic:pic>
              </a:graphicData>
            </a:graphic>
          </wp:inline>
        </w:drawing>
      </w:r>
    </w:p>
    <w:p w14:paraId="1A0491E3" w14:textId="04F6F314" w:rsidR="00D15D01" w:rsidRPr="00F73D56" w:rsidRDefault="00D15D01" w:rsidP="00F73D56">
      <w:pPr>
        <w:rPr>
          <w:rFonts w:hint="eastAsia"/>
        </w:rPr>
      </w:pPr>
      <w:r>
        <w:rPr>
          <w:noProof/>
        </w:rPr>
        <w:lastRenderedPageBreak/>
        <w:drawing>
          <wp:inline distT="0" distB="0" distL="0" distR="0" wp14:anchorId="10D7EF7B" wp14:editId="20CF6344">
            <wp:extent cx="5274310" cy="712470"/>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2470"/>
                    </a:xfrm>
                    <a:prstGeom prst="rect">
                      <a:avLst/>
                    </a:prstGeom>
                  </pic:spPr>
                </pic:pic>
              </a:graphicData>
            </a:graphic>
          </wp:inline>
        </w:drawing>
      </w:r>
    </w:p>
    <w:p w14:paraId="182CB6C1" w14:textId="4B79F1C6" w:rsidR="002106AB" w:rsidRDefault="002106AB" w:rsidP="002106AB">
      <w:pPr>
        <w:pStyle w:val="1"/>
      </w:pPr>
      <w:r>
        <w:rPr>
          <w:rFonts w:hint="eastAsia"/>
        </w:rPr>
        <w:t>项目沟通计划</w:t>
      </w:r>
    </w:p>
    <w:p w14:paraId="203D07AE" w14:textId="4EDFF1E4" w:rsidR="004530BC" w:rsidRDefault="004530BC" w:rsidP="004530BC">
      <w:pPr>
        <w:rPr>
          <w:sz w:val="24"/>
        </w:rPr>
      </w:pPr>
      <w:r w:rsidRPr="004530BC">
        <w:rPr>
          <w:rFonts w:hint="eastAsia"/>
          <w:sz w:val="24"/>
        </w:rPr>
        <w:t>乙方将按月向甲方进行进度汇报</w:t>
      </w:r>
      <w:r>
        <w:rPr>
          <w:rFonts w:hint="eastAsia"/>
          <w:sz w:val="24"/>
        </w:rPr>
        <w:t>，于每月30号，汇报一次当前进度</w:t>
      </w:r>
    </w:p>
    <w:p w14:paraId="004F8A54" w14:textId="5F97E09C" w:rsidR="004530BC" w:rsidRPr="004530BC" w:rsidRDefault="004530BC" w:rsidP="004530BC">
      <w:pPr>
        <w:rPr>
          <w:sz w:val="24"/>
        </w:rPr>
      </w:pPr>
      <w:proofErr w:type="gramStart"/>
      <w:r>
        <w:rPr>
          <w:rFonts w:hint="eastAsia"/>
          <w:sz w:val="24"/>
        </w:rPr>
        <w:t>若项目</w:t>
      </w:r>
      <w:proofErr w:type="gramEnd"/>
      <w:r>
        <w:rPr>
          <w:rFonts w:hint="eastAsia"/>
          <w:sz w:val="24"/>
        </w:rPr>
        <w:t>实施过程中甲方提出需求变更，需要与项目管理进行沟通协商，达成一致后进行项目计划的修改。</w:t>
      </w:r>
    </w:p>
    <w:sectPr w:rsidR="004530BC" w:rsidRPr="00453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FFB27" w14:textId="77777777" w:rsidR="00873756" w:rsidRDefault="00873756" w:rsidP="00EB6BBF">
      <w:r>
        <w:separator/>
      </w:r>
    </w:p>
  </w:endnote>
  <w:endnote w:type="continuationSeparator" w:id="0">
    <w:p w14:paraId="2FDC1CA3" w14:textId="77777777" w:rsidR="00873756" w:rsidRDefault="00873756" w:rsidP="00EB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43EC9" w14:textId="77777777" w:rsidR="00873756" w:rsidRDefault="00873756" w:rsidP="00EB6BBF">
      <w:r>
        <w:separator/>
      </w:r>
    </w:p>
  </w:footnote>
  <w:footnote w:type="continuationSeparator" w:id="0">
    <w:p w14:paraId="77EC3672" w14:textId="77777777" w:rsidR="00873756" w:rsidRDefault="00873756" w:rsidP="00EB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0"/>
    <w:multiLevelType w:val="multilevel"/>
    <w:tmpl w:val="00000010"/>
    <w:lvl w:ilvl="0">
      <w:start w:val="1"/>
      <w:numFmt w:val="decimal"/>
      <w:lvlText w:val="%1"/>
      <w:lvlJc w:val="left"/>
      <w:pPr>
        <w:ind w:left="555" w:hanging="55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5"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15:restartNumberingAfterBreak="0">
    <w:nsid w:val="00000019"/>
    <w:multiLevelType w:val="multilevel"/>
    <w:tmpl w:val="00000019"/>
    <w:lvl w:ilvl="0">
      <w:start w:val="1"/>
      <w:numFmt w:val="decimal"/>
      <w:lvlText w:val="%1."/>
      <w:lvlJc w:val="left"/>
      <w:pPr>
        <w:ind w:left="704" w:hanging="420"/>
      </w:pPr>
      <w:rPr>
        <w:rFonts w:cs="Times New Roman" w:hint="eastAsia"/>
      </w:rPr>
    </w:lvl>
    <w:lvl w:ilvl="1">
      <w:start w:val="1"/>
      <w:numFmt w:val="lowerLetter"/>
      <w:lvlText w:val="%2)"/>
      <w:lvlJc w:val="left"/>
      <w:pPr>
        <w:ind w:left="1124" w:hanging="420"/>
      </w:pPr>
      <w:rPr>
        <w:rFonts w:cs="Times New Roman"/>
      </w:rPr>
    </w:lvl>
    <w:lvl w:ilvl="2">
      <w:start w:val="1"/>
      <w:numFmt w:val="lowerRoman"/>
      <w:lvlText w:val="%3."/>
      <w:lvlJc w:val="right"/>
      <w:pPr>
        <w:ind w:left="1544" w:hanging="420"/>
      </w:pPr>
      <w:rPr>
        <w:rFonts w:cs="Times New Roman"/>
      </w:rPr>
    </w:lvl>
    <w:lvl w:ilvl="3">
      <w:start w:val="1"/>
      <w:numFmt w:val="decimal"/>
      <w:lvlText w:val="%4."/>
      <w:lvlJc w:val="left"/>
      <w:pPr>
        <w:ind w:left="1964" w:hanging="420"/>
      </w:pPr>
      <w:rPr>
        <w:rFonts w:cs="Times New Roman"/>
      </w:rPr>
    </w:lvl>
    <w:lvl w:ilvl="4">
      <w:start w:val="1"/>
      <w:numFmt w:val="lowerLetter"/>
      <w:lvlText w:val="%5)"/>
      <w:lvlJc w:val="left"/>
      <w:pPr>
        <w:ind w:left="2384" w:hanging="420"/>
      </w:pPr>
      <w:rPr>
        <w:rFonts w:cs="Times New Roman"/>
      </w:rPr>
    </w:lvl>
    <w:lvl w:ilvl="5">
      <w:start w:val="1"/>
      <w:numFmt w:val="lowerRoman"/>
      <w:lvlText w:val="%6."/>
      <w:lvlJc w:val="right"/>
      <w:pPr>
        <w:ind w:left="2804" w:hanging="420"/>
      </w:pPr>
      <w:rPr>
        <w:rFonts w:cs="Times New Roman"/>
      </w:rPr>
    </w:lvl>
    <w:lvl w:ilvl="6">
      <w:start w:val="1"/>
      <w:numFmt w:val="decimal"/>
      <w:lvlText w:val="%7."/>
      <w:lvlJc w:val="left"/>
      <w:pPr>
        <w:ind w:left="3224" w:hanging="420"/>
      </w:pPr>
      <w:rPr>
        <w:rFonts w:cs="Times New Roman"/>
      </w:rPr>
    </w:lvl>
    <w:lvl w:ilvl="7">
      <w:start w:val="1"/>
      <w:numFmt w:val="lowerLetter"/>
      <w:lvlText w:val="%8)"/>
      <w:lvlJc w:val="left"/>
      <w:pPr>
        <w:ind w:left="3644" w:hanging="420"/>
      </w:pPr>
      <w:rPr>
        <w:rFonts w:cs="Times New Roman"/>
      </w:rPr>
    </w:lvl>
    <w:lvl w:ilvl="8">
      <w:start w:val="1"/>
      <w:numFmt w:val="lowerRoman"/>
      <w:lvlText w:val="%9."/>
      <w:lvlJc w:val="right"/>
      <w:pPr>
        <w:ind w:left="4064" w:hanging="420"/>
      </w:pPr>
      <w:rPr>
        <w:rFonts w:cs="Times New Roman"/>
      </w:rPr>
    </w:lvl>
  </w:abstractNum>
  <w:abstractNum w:abstractNumId="8"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0"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1" w15:restartNumberingAfterBreak="0">
    <w:nsid w:val="0FB25395"/>
    <w:multiLevelType w:val="hybridMultilevel"/>
    <w:tmpl w:val="FE36092A"/>
    <w:lvl w:ilvl="0" w:tplc="9BBAD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3" w15:restartNumberingAfterBreak="0">
    <w:nsid w:val="70FF288C"/>
    <w:multiLevelType w:val="hybridMultilevel"/>
    <w:tmpl w:val="906AD156"/>
    <w:lvl w:ilvl="0" w:tplc="28221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4828F3"/>
    <w:multiLevelType w:val="multilevel"/>
    <w:tmpl w:val="04090025"/>
    <w:lvl w:ilvl="0">
      <w:start w:val="1"/>
      <w:numFmt w:val="decimal"/>
      <w:pStyle w:val="1"/>
      <w:lvlText w:val="%1"/>
      <w:lvlJc w:val="left"/>
      <w:pPr>
        <w:ind w:left="716" w:hanging="432"/>
      </w:p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3"/>
  </w:num>
  <w:num w:numId="2">
    <w:abstractNumId w:val="11"/>
  </w:num>
  <w:num w:numId="3">
    <w:abstractNumId w:val="4"/>
  </w:num>
  <w:num w:numId="4">
    <w:abstractNumId w:val="14"/>
  </w:num>
  <w:num w:numId="5">
    <w:abstractNumId w:val="7"/>
  </w:num>
  <w:num w:numId="6">
    <w:abstractNumId w:val="5"/>
  </w:num>
  <w:num w:numId="7">
    <w:abstractNumId w:val="6"/>
  </w:num>
  <w:num w:numId="8">
    <w:abstractNumId w:val="0"/>
  </w:num>
  <w:num w:numId="9">
    <w:abstractNumId w:val="9"/>
  </w:num>
  <w:num w:numId="10">
    <w:abstractNumId w:val="8"/>
  </w:num>
  <w:num w:numId="11">
    <w:abstractNumId w:val="10"/>
  </w:num>
  <w:num w:numId="12">
    <w:abstractNumId w:val="2"/>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4"/>
    <w:rsid w:val="000434B6"/>
    <w:rsid w:val="00044C30"/>
    <w:rsid w:val="000842C2"/>
    <w:rsid w:val="000A7695"/>
    <w:rsid w:val="00142F3F"/>
    <w:rsid w:val="00180D75"/>
    <w:rsid w:val="001B5E73"/>
    <w:rsid w:val="001F3862"/>
    <w:rsid w:val="002039CD"/>
    <w:rsid w:val="002106AB"/>
    <w:rsid w:val="00257016"/>
    <w:rsid w:val="002B4AC3"/>
    <w:rsid w:val="00317395"/>
    <w:rsid w:val="003A0B34"/>
    <w:rsid w:val="004530BC"/>
    <w:rsid w:val="00525C40"/>
    <w:rsid w:val="00582629"/>
    <w:rsid w:val="005E2F0A"/>
    <w:rsid w:val="005E5A36"/>
    <w:rsid w:val="006009FF"/>
    <w:rsid w:val="006C327D"/>
    <w:rsid w:val="006E0CDA"/>
    <w:rsid w:val="00716CC1"/>
    <w:rsid w:val="007E13C9"/>
    <w:rsid w:val="00873756"/>
    <w:rsid w:val="00886590"/>
    <w:rsid w:val="00941FE1"/>
    <w:rsid w:val="00976D41"/>
    <w:rsid w:val="0099160C"/>
    <w:rsid w:val="009A7E02"/>
    <w:rsid w:val="009C1DDE"/>
    <w:rsid w:val="009C4274"/>
    <w:rsid w:val="009C4844"/>
    <w:rsid w:val="009D1E54"/>
    <w:rsid w:val="00B427F3"/>
    <w:rsid w:val="00CA0900"/>
    <w:rsid w:val="00D06659"/>
    <w:rsid w:val="00D15D01"/>
    <w:rsid w:val="00D65C10"/>
    <w:rsid w:val="00D910A0"/>
    <w:rsid w:val="00DE2D0E"/>
    <w:rsid w:val="00E4524A"/>
    <w:rsid w:val="00E94940"/>
    <w:rsid w:val="00EB6BBF"/>
    <w:rsid w:val="00F73D56"/>
    <w:rsid w:val="00FC2B45"/>
    <w:rsid w:val="00FD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F7C4"/>
  <w15:chartTrackingRefBased/>
  <w15:docId w15:val="{8668DAEC-BE67-410D-84EC-26335102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142F3F"/>
    <w:pPr>
      <w:keepNext/>
      <w:keepLines/>
      <w:widowControl/>
      <w:numPr>
        <w:numId w:val="4"/>
      </w:numPr>
      <w:spacing w:before="340" w:after="330" w:line="576" w:lineRule="auto"/>
      <w:jc w:val="left"/>
      <w:outlineLvl w:val="0"/>
    </w:pPr>
    <w:rPr>
      <w:rFonts w:ascii="Times New Roman" w:eastAsia="宋体" w:hAnsi="Times New Roman" w:cs="Times New Roman"/>
      <w:b/>
      <w:kern w:val="44"/>
      <w:sz w:val="28"/>
      <w:szCs w:val="24"/>
    </w:rPr>
  </w:style>
  <w:style w:type="paragraph" w:styleId="2">
    <w:name w:val="heading 2"/>
    <w:basedOn w:val="a"/>
    <w:next w:val="a0"/>
    <w:link w:val="21"/>
    <w:uiPriority w:val="99"/>
    <w:qFormat/>
    <w:rsid w:val="00142F3F"/>
    <w:pPr>
      <w:keepNext/>
      <w:keepLines/>
      <w:widowControl/>
      <w:numPr>
        <w:ilvl w:val="1"/>
        <w:numId w:val="4"/>
      </w:numPr>
      <w:spacing w:before="260" w:after="260" w:line="413" w:lineRule="auto"/>
      <w:jc w:val="left"/>
      <w:outlineLvl w:val="1"/>
    </w:pPr>
    <w:rPr>
      <w:rFonts w:ascii="Arial" w:eastAsia="宋体" w:hAnsi="Arial" w:cs="Times New Roman"/>
      <w:b/>
      <w:sz w:val="24"/>
      <w:szCs w:val="24"/>
    </w:rPr>
  </w:style>
  <w:style w:type="paragraph" w:styleId="3">
    <w:name w:val="heading 3"/>
    <w:basedOn w:val="a"/>
    <w:next w:val="a0"/>
    <w:link w:val="30"/>
    <w:uiPriority w:val="99"/>
    <w:qFormat/>
    <w:rsid w:val="00142F3F"/>
    <w:pPr>
      <w:keepNext/>
      <w:keepLines/>
      <w:widowControl/>
      <w:numPr>
        <w:ilvl w:val="2"/>
        <w:numId w:val="4"/>
      </w:numPr>
      <w:spacing w:before="260" w:after="260" w:line="413" w:lineRule="auto"/>
      <w:jc w:val="left"/>
      <w:outlineLvl w:val="2"/>
    </w:pPr>
    <w:rPr>
      <w:rFonts w:ascii="Times New Roman" w:eastAsia="宋体" w:hAnsi="Times New Roman" w:cs="Times New Roman"/>
      <w:b/>
      <w:sz w:val="24"/>
      <w:szCs w:val="24"/>
    </w:rPr>
  </w:style>
  <w:style w:type="paragraph" w:styleId="4">
    <w:name w:val="heading 4"/>
    <w:basedOn w:val="a"/>
    <w:next w:val="a"/>
    <w:link w:val="40"/>
    <w:uiPriority w:val="99"/>
    <w:qFormat/>
    <w:rsid w:val="00142F3F"/>
    <w:pPr>
      <w:keepNext/>
      <w:keepLines/>
      <w:numPr>
        <w:ilvl w:val="3"/>
        <w:numId w:val="4"/>
      </w:numPr>
      <w:spacing w:line="377" w:lineRule="auto"/>
      <w:outlineLvl w:val="3"/>
    </w:pPr>
    <w:rPr>
      <w:rFonts w:ascii="Cambria" w:eastAsia="宋体" w:hAnsi="Cambria" w:cs="Times New Roman"/>
      <w:b/>
      <w:bCs/>
      <w:sz w:val="24"/>
      <w:szCs w:val="28"/>
    </w:rPr>
  </w:style>
  <w:style w:type="paragraph" w:styleId="5">
    <w:name w:val="heading 5"/>
    <w:basedOn w:val="a"/>
    <w:next w:val="a"/>
    <w:link w:val="50"/>
    <w:uiPriority w:val="99"/>
    <w:qFormat/>
    <w:rsid w:val="00142F3F"/>
    <w:pPr>
      <w:keepNext/>
      <w:keepLines/>
      <w:numPr>
        <w:ilvl w:val="4"/>
        <w:numId w:val="4"/>
      </w:numPr>
      <w:spacing w:before="280" w:after="290" w:line="372"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9"/>
    <w:qFormat/>
    <w:rsid w:val="00142F3F"/>
    <w:pPr>
      <w:keepNext/>
      <w:keepLines/>
      <w:numPr>
        <w:ilvl w:val="5"/>
        <w:numId w:val="4"/>
      </w:numPr>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uiPriority w:val="99"/>
    <w:qFormat/>
    <w:rsid w:val="00142F3F"/>
    <w:pPr>
      <w:keepNext/>
      <w:keepLines/>
      <w:numPr>
        <w:ilvl w:val="6"/>
        <w:numId w:val="4"/>
      </w:numPr>
      <w:spacing w:before="240" w:after="64" w:line="317" w:lineRule="auto"/>
      <w:outlineLvl w:val="6"/>
    </w:pPr>
    <w:rPr>
      <w:rFonts w:ascii="Times New Roman" w:eastAsia="宋体" w:hAnsi="Times New Roman" w:cs="Times New Roman"/>
      <w:b/>
      <w:bCs/>
      <w:sz w:val="24"/>
      <w:szCs w:val="24"/>
    </w:rPr>
  </w:style>
  <w:style w:type="paragraph" w:styleId="8">
    <w:name w:val="heading 8"/>
    <w:basedOn w:val="a"/>
    <w:next w:val="a"/>
    <w:link w:val="80"/>
    <w:uiPriority w:val="99"/>
    <w:qFormat/>
    <w:rsid w:val="00142F3F"/>
    <w:pPr>
      <w:keepNext/>
      <w:keepLines/>
      <w:numPr>
        <w:ilvl w:val="7"/>
        <w:numId w:val="4"/>
      </w:numPr>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uiPriority w:val="99"/>
    <w:qFormat/>
    <w:rsid w:val="00142F3F"/>
    <w:pPr>
      <w:keepNext/>
      <w:keepLines/>
      <w:numPr>
        <w:ilvl w:val="8"/>
        <w:numId w:val="4"/>
      </w:numPr>
      <w:spacing w:before="240" w:after="64" w:line="317" w:lineRule="auto"/>
      <w:outlineLvl w:val="8"/>
    </w:pPr>
    <w:rPr>
      <w:rFonts w:ascii="Cambria" w:eastAsia="宋体" w:hAnsi="Cambria"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E94940"/>
    <w:pPr>
      <w:ind w:firstLineChars="200" w:firstLine="420"/>
    </w:pPr>
  </w:style>
  <w:style w:type="character" w:customStyle="1" w:styleId="10">
    <w:name w:val="标题 1 字符"/>
    <w:basedOn w:val="a1"/>
    <w:uiPriority w:val="9"/>
    <w:rsid w:val="00142F3F"/>
    <w:rPr>
      <w:b/>
      <w:bCs/>
      <w:kern w:val="44"/>
      <w:sz w:val="44"/>
      <w:szCs w:val="44"/>
    </w:rPr>
  </w:style>
  <w:style w:type="character" w:customStyle="1" w:styleId="20">
    <w:name w:val="标题 2 字符"/>
    <w:basedOn w:val="a1"/>
    <w:uiPriority w:val="9"/>
    <w:semiHidden/>
    <w:rsid w:val="00142F3F"/>
    <w:rPr>
      <w:rFonts w:asciiTheme="majorHAnsi" w:eastAsiaTheme="majorEastAsia" w:hAnsiTheme="majorHAnsi" w:cstheme="majorBidi"/>
      <w:b/>
      <w:bCs/>
      <w:sz w:val="32"/>
      <w:szCs w:val="32"/>
    </w:rPr>
  </w:style>
  <w:style w:type="character" w:customStyle="1" w:styleId="30">
    <w:name w:val="标题 3 字符"/>
    <w:basedOn w:val="a1"/>
    <w:link w:val="3"/>
    <w:uiPriority w:val="99"/>
    <w:rsid w:val="00142F3F"/>
    <w:rPr>
      <w:rFonts w:ascii="Times New Roman" w:eastAsia="宋体" w:hAnsi="Times New Roman" w:cs="Times New Roman"/>
      <w:b/>
      <w:sz w:val="24"/>
      <w:szCs w:val="24"/>
    </w:rPr>
  </w:style>
  <w:style w:type="character" w:customStyle="1" w:styleId="40">
    <w:name w:val="标题 4 字符"/>
    <w:basedOn w:val="a1"/>
    <w:link w:val="4"/>
    <w:uiPriority w:val="99"/>
    <w:rsid w:val="00142F3F"/>
    <w:rPr>
      <w:rFonts w:ascii="Cambria" w:eastAsia="宋体" w:hAnsi="Cambria" w:cs="Times New Roman"/>
      <w:b/>
      <w:bCs/>
      <w:sz w:val="24"/>
      <w:szCs w:val="28"/>
    </w:rPr>
  </w:style>
  <w:style w:type="character" w:customStyle="1" w:styleId="50">
    <w:name w:val="标题 5 字符"/>
    <w:basedOn w:val="a1"/>
    <w:link w:val="5"/>
    <w:uiPriority w:val="99"/>
    <w:rsid w:val="00142F3F"/>
    <w:rPr>
      <w:rFonts w:ascii="Times New Roman" w:eastAsia="宋体" w:hAnsi="Times New Roman" w:cs="Times New Roman"/>
      <w:b/>
      <w:bCs/>
      <w:sz w:val="28"/>
      <w:szCs w:val="28"/>
    </w:rPr>
  </w:style>
  <w:style w:type="character" w:customStyle="1" w:styleId="60">
    <w:name w:val="标题 6 字符"/>
    <w:basedOn w:val="a1"/>
    <w:link w:val="6"/>
    <w:uiPriority w:val="99"/>
    <w:rsid w:val="00142F3F"/>
    <w:rPr>
      <w:rFonts w:ascii="Cambria" w:eastAsia="宋体" w:hAnsi="Cambria" w:cs="Times New Roman"/>
      <w:b/>
      <w:bCs/>
      <w:sz w:val="24"/>
      <w:szCs w:val="24"/>
    </w:rPr>
  </w:style>
  <w:style w:type="character" w:customStyle="1" w:styleId="70">
    <w:name w:val="标题 7 字符"/>
    <w:basedOn w:val="a1"/>
    <w:link w:val="7"/>
    <w:uiPriority w:val="99"/>
    <w:rsid w:val="00142F3F"/>
    <w:rPr>
      <w:rFonts w:ascii="Times New Roman" w:eastAsia="宋体" w:hAnsi="Times New Roman" w:cs="Times New Roman"/>
      <w:b/>
      <w:bCs/>
      <w:sz w:val="24"/>
      <w:szCs w:val="24"/>
    </w:rPr>
  </w:style>
  <w:style w:type="character" w:customStyle="1" w:styleId="80">
    <w:name w:val="标题 8 字符"/>
    <w:basedOn w:val="a1"/>
    <w:link w:val="8"/>
    <w:uiPriority w:val="99"/>
    <w:rsid w:val="00142F3F"/>
    <w:rPr>
      <w:rFonts w:ascii="Cambria" w:eastAsia="宋体" w:hAnsi="Cambria" w:cs="Times New Roman"/>
      <w:sz w:val="24"/>
      <w:szCs w:val="24"/>
    </w:rPr>
  </w:style>
  <w:style w:type="character" w:customStyle="1" w:styleId="90">
    <w:name w:val="标题 9 字符"/>
    <w:basedOn w:val="a1"/>
    <w:link w:val="9"/>
    <w:uiPriority w:val="99"/>
    <w:rsid w:val="00142F3F"/>
    <w:rPr>
      <w:rFonts w:ascii="Cambria" w:eastAsia="宋体" w:hAnsi="Cambria" w:cs="Times New Roman"/>
      <w:szCs w:val="21"/>
    </w:rPr>
  </w:style>
  <w:style w:type="character" w:customStyle="1" w:styleId="11">
    <w:name w:val="标题 1 字符1"/>
    <w:link w:val="1"/>
    <w:uiPriority w:val="9"/>
    <w:locked/>
    <w:rsid w:val="00142F3F"/>
    <w:rPr>
      <w:rFonts w:ascii="Times New Roman" w:eastAsia="宋体" w:hAnsi="Times New Roman" w:cs="Times New Roman"/>
      <w:b/>
      <w:kern w:val="44"/>
      <w:sz w:val="28"/>
      <w:szCs w:val="24"/>
    </w:rPr>
  </w:style>
  <w:style w:type="character" w:customStyle="1" w:styleId="21">
    <w:name w:val="标题 2 字符1"/>
    <w:link w:val="2"/>
    <w:uiPriority w:val="99"/>
    <w:locked/>
    <w:rsid w:val="00142F3F"/>
    <w:rPr>
      <w:rFonts w:ascii="Arial" w:eastAsia="宋体" w:hAnsi="Arial" w:cs="Times New Roman"/>
      <w:b/>
      <w:sz w:val="24"/>
      <w:szCs w:val="24"/>
    </w:rPr>
  </w:style>
  <w:style w:type="paragraph" w:styleId="a0">
    <w:name w:val="Normal Indent"/>
    <w:basedOn w:val="a"/>
    <w:uiPriority w:val="99"/>
    <w:semiHidden/>
    <w:unhideWhenUsed/>
    <w:rsid w:val="00142F3F"/>
    <w:pPr>
      <w:ind w:firstLineChars="200" w:firstLine="420"/>
    </w:pPr>
  </w:style>
  <w:style w:type="paragraph" w:styleId="a5">
    <w:name w:val="Subtitle"/>
    <w:basedOn w:val="a"/>
    <w:next w:val="a"/>
    <w:link w:val="a6"/>
    <w:uiPriority w:val="11"/>
    <w:qFormat/>
    <w:rsid w:val="00B427F3"/>
    <w:pPr>
      <w:spacing w:before="240" w:after="60" w:line="312" w:lineRule="auto"/>
      <w:jc w:val="center"/>
      <w:outlineLvl w:val="1"/>
    </w:pPr>
    <w:rPr>
      <w:b/>
      <w:bCs/>
      <w:kern w:val="28"/>
      <w:sz w:val="32"/>
      <w:szCs w:val="32"/>
    </w:rPr>
  </w:style>
  <w:style w:type="character" w:customStyle="1" w:styleId="a6">
    <w:name w:val="副标题 字符"/>
    <w:basedOn w:val="a1"/>
    <w:link w:val="a5"/>
    <w:uiPriority w:val="11"/>
    <w:rsid w:val="00B427F3"/>
    <w:rPr>
      <w:b/>
      <w:bCs/>
      <w:kern w:val="28"/>
      <w:sz w:val="32"/>
      <w:szCs w:val="32"/>
    </w:rPr>
  </w:style>
  <w:style w:type="character" w:styleId="a7">
    <w:name w:val="Hyperlink"/>
    <w:rsid w:val="00B427F3"/>
    <w:rPr>
      <w:color w:val="0000FF"/>
      <w:u w:val="single"/>
    </w:rPr>
  </w:style>
  <w:style w:type="paragraph" w:styleId="a8">
    <w:name w:val="Balloon Text"/>
    <w:basedOn w:val="a"/>
    <w:link w:val="a9"/>
    <w:uiPriority w:val="99"/>
    <w:semiHidden/>
    <w:unhideWhenUsed/>
    <w:rsid w:val="00D06659"/>
    <w:rPr>
      <w:sz w:val="18"/>
      <w:szCs w:val="18"/>
    </w:rPr>
  </w:style>
  <w:style w:type="character" w:customStyle="1" w:styleId="a9">
    <w:name w:val="批注框文本 字符"/>
    <w:basedOn w:val="a1"/>
    <w:link w:val="a8"/>
    <w:uiPriority w:val="99"/>
    <w:semiHidden/>
    <w:rsid w:val="00D06659"/>
    <w:rPr>
      <w:sz w:val="18"/>
      <w:szCs w:val="18"/>
    </w:rPr>
  </w:style>
  <w:style w:type="paragraph" w:styleId="aa">
    <w:name w:val="header"/>
    <w:basedOn w:val="a"/>
    <w:link w:val="ab"/>
    <w:uiPriority w:val="99"/>
    <w:unhideWhenUsed/>
    <w:rsid w:val="00EB6BB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EB6BBF"/>
    <w:rPr>
      <w:sz w:val="18"/>
      <w:szCs w:val="18"/>
    </w:rPr>
  </w:style>
  <w:style w:type="paragraph" w:styleId="ac">
    <w:name w:val="footer"/>
    <w:basedOn w:val="a"/>
    <w:link w:val="ad"/>
    <w:uiPriority w:val="99"/>
    <w:unhideWhenUsed/>
    <w:rsid w:val="00EB6BBF"/>
    <w:pPr>
      <w:tabs>
        <w:tab w:val="center" w:pos="4153"/>
        <w:tab w:val="right" w:pos="8306"/>
      </w:tabs>
      <w:snapToGrid w:val="0"/>
      <w:jc w:val="left"/>
    </w:pPr>
    <w:rPr>
      <w:sz w:val="18"/>
      <w:szCs w:val="18"/>
    </w:rPr>
  </w:style>
  <w:style w:type="character" w:customStyle="1" w:styleId="ad">
    <w:name w:val="页脚 字符"/>
    <w:basedOn w:val="a1"/>
    <w:link w:val="ac"/>
    <w:uiPriority w:val="99"/>
    <w:rsid w:val="00EB6BBF"/>
    <w:rPr>
      <w:sz w:val="18"/>
      <w:szCs w:val="18"/>
    </w:rPr>
  </w:style>
  <w:style w:type="paragraph" w:customStyle="1" w:styleId="reader-word-layer">
    <w:name w:val="reader-word-layer"/>
    <w:basedOn w:val="a"/>
    <w:rsid w:val="008865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139798">
      <w:bodyDiv w:val="1"/>
      <w:marLeft w:val="0"/>
      <w:marRight w:val="0"/>
      <w:marTop w:val="0"/>
      <w:marBottom w:val="0"/>
      <w:divBdr>
        <w:top w:val="none" w:sz="0" w:space="0" w:color="auto"/>
        <w:left w:val="none" w:sz="0" w:space="0" w:color="auto"/>
        <w:bottom w:val="none" w:sz="0" w:space="0" w:color="auto"/>
        <w:right w:val="none" w:sz="0" w:space="0" w:color="auto"/>
      </w:divBdr>
    </w:div>
    <w:div w:id="17449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26684;&#24335;&#24517;&#39035;&#31526;&#21512;xxx@xxx.xx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Q1789524515\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Sheet1!$B$1</c:f>
              <c:strCache>
                <c:ptCount val="1"/>
                <c:pt idx="0">
                  <c:v>开始时间</c:v>
                </c:pt>
              </c:strCache>
            </c:strRef>
          </c:tx>
          <c:spPr>
            <a:noFill/>
            <a:ln>
              <a:noFill/>
            </a:ln>
            <a:effectLst/>
          </c:spPr>
          <c:invertIfNegative val="0"/>
          <c:cat>
            <c:strRef>
              <c:f>Sheet1!$A$2:$A$6</c:f>
              <c:strCache>
                <c:ptCount val="5"/>
                <c:pt idx="0">
                  <c:v>系统框架搭建</c:v>
                </c:pt>
                <c:pt idx="1">
                  <c:v>UI界面制作</c:v>
                </c:pt>
                <c:pt idx="2">
                  <c:v>功能实现</c:v>
                </c:pt>
                <c:pt idx="3">
                  <c:v>系统调试与测试</c:v>
                </c:pt>
                <c:pt idx="4">
                  <c:v>系统完善</c:v>
                </c:pt>
              </c:strCache>
            </c:strRef>
          </c:cat>
          <c:val>
            <c:numRef>
              <c:f>Sheet1!$B$2:$B$6</c:f>
              <c:numCache>
                <c:formatCode>m/d/yyyy</c:formatCode>
                <c:ptCount val="5"/>
                <c:pt idx="0">
                  <c:v>44301</c:v>
                </c:pt>
                <c:pt idx="1">
                  <c:v>44317</c:v>
                </c:pt>
                <c:pt idx="2">
                  <c:v>44331</c:v>
                </c:pt>
                <c:pt idx="3">
                  <c:v>44362</c:v>
                </c:pt>
                <c:pt idx="4">
                  <c:v>44378</c:v>
                </c:pt>
              </c:numCache>
            </c:numRef>
          </c:val>
          <c:extLst>
            <c:ext xmlns:c16="http://schemas.microsoft.com/office/drawing/2014/chart" uri="{C3380CC4-5D6E-409C-BE32-E72D297353CC}">
              <c16:uniqueId val="{00000000-C645-4B76-A853-BD5AC159F28C}"/>
            </c:ext>
          </c:extLst>
        </c:ser>
        <c:ser>
          <c:idx val="1"/>
          <c:order val="1"/>
          <c:tx>
            <c:strRef>
              <c:f>Sheet1!$C$1</c:f>
              <c:strCache>
                <c:ptCount val="1"/>
                <c:pt idx="0">
                  <c:v>消耗天数</c:v>
                </c:pt>
              </c:strCache>
            </c:strRef>
          </c:tx>
          <c:spPr>
            <a:solidFill>
              <a:schemeClr val="accent2"/>
            </a:solidFill>
            <a:ln>
              <a:noFill/>
            </a:ln>
            <a:effectLst/>
          </c:spPr>
          <c:invertIfNegative val="0"/>
          <c:cat>
            <c:strRef>
              <c:f>Sheet1!$A$2:$A$6</c:f>
              <c:strCache>
                <c:ptCount val="5"/>
                <c:pt idx="0">
                  <c:v>系统框架搭建</c:v>
                </c:pt>
                <c:pt idx="1">
                  <c:v>UI界面制作</c:v>
                </c:pt>
                <c:pt idx="2">
                  <c:v>功能实现</c:v>
                </c:pt>
                <c:pt idx="3">
                  <c:v>系统调试与测试</c:v>
                </c:pt>
                <c:pt idx="4">
                  <c:v>系统完善</c:v>
                </c:pt>
              </c:strCache>
            </c:strRef>
          </c:cat>
          <c:val>
            <c:numRef>
              <c:f>Sheet1!$C$2:$C$6</c:f>
              <c:numCache>
                <c:formatCode>General</c:formatCode>
                <c:ptCount val="5"/>
                <c:pt idx="0">
                  <c:v>15</c:v>
                </c:pt>
                <c:pt idx="1">
                  <c:v>15</c:v>
                </c:pt>
                <c:pt idx="2">
                  <c:v>30</c:v>
                </c:pt>
                <c:pt idx="3">
                  <c:v>15</c:v>
                </c:pt>
                <c:pt idx="4">
                  <c:v>30</c:v>
                </c:pt>
              </c:numCache>
            </c:numRef>
          </c:val>
          <c:extLst>
            <c:ext xmlns:c16="http://schemas.microsoft.com/office/drawing/2014/chart" uri="{C3380CC4-5D6E-409C-BE32-E72D297353CC}">
              <c16:uniqueId val="{00000001-C645-4B76-A853-BD5AC159F28C}"/>
            </c:ext>
          </c:extLst>
        </c:ser>
        <c:dLbls>
          <c:showLegendKey val="0"/>
          <c:showVal val="0"/>
          <c:showCatName val="0"/>
          <c:showSerName val="0"/>
          <c:showPercent val="0"/>
          <c:showBubbleSize val="0"/>
        </c:dLbls>
        <c:gapWidth val="150"/>
        <c:overlap val="100"/>
        <c:axId val="2052405936"/>
        <c:axId val="13414736"/>
      </c:barChart>
      <c:catAx>
        <c:axId val="20524059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14736"/>
        <c:crosses val="autoZero"/>
        <c:auto val="1"/>
        <c:lblAlgn val="ctr"/>
        <c:lblOffset val="100"/>
        <c:noMultiLvlLbl val="0"/>
      </c:catAx>
      <c:valAx>
        <c:axId val="13414736"/>
        <c:scaling>
          <c:orientation val="minMax"/>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240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Q1789524515</dc:creator>
  <cp:keywords/>
  <dc:description/>
  <cp:lastModifiedBy>Q1789524515</cp:lastModifiedBy>
  <cp:revision>22</cp:revision>
  <dcterms:created xsi:type="dcterms:W3CDTF">2021-04-22T02:40:00Z</dcterms:created>
  <dcterms:modified xsi:type="dcterms:W3CDTF">2021-04-24T05:55:00Z</dcterms:modified>
</cp:coreProperties>
</file>